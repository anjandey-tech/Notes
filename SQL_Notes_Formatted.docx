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FB4E1" w14:textId="77777777" w:rsidR="00D669F3" w:rsidRDefault="000B479B" w:rsidP="00D669F3">
      <w:pPr>
        <w:pStyle w:val="Heading1"/>
      </w:pPr>
      <w:r>
        <w:t xml:space="preserve">                                                         SQL Syntax</w:t>
      </w:r>
    </w:p>
    <w:p w14:paraId="2FFB6B52" w14:textId="08965461" w:rsidR="00C34294" w:rsidRPr="00D669F3" w:rsidRDefault="00C34294" w:rsidP="00D669F3">
      <w:pPr>
        <w:pStyle w:val="Heading1"/>
      </w:pPr>
      <w:r w:rsidRPr="00C34294">
        <w:rPr>
          <w:rFonts w:ascii="Courier New" w:eastAsia="Courier New" w:hAnsi="Courier New" w:cs="Courier New"/>
          <w:sz w:val="24"/>
          <w:szCs w:val="24"/>
          <w:highlight w:val="yellow"/>
        </w:rPr>
        <w:t xml:space="preserve">Case </w:t>
      </w:r>
      <w:proofErr w:type="gramStart"/>
      <w:r w:rsidRPr="00C34294">
        <w:rPr>
          <w:rFonts w:ascii="Courier New" w:eastAsia="Courier New" w:hAnsi="Courier New" w:cs="Courier New"/>
          <w:sz w:val="24"/>
          <w:szCs w:val="24"/>
          <w:highlight w:val="yellow"/>
        </w:rPr>
        <w:t>statement :</w:t>
      </w:r>
      <w:proofErr w:type="gramEnd"/>
    </w:p>
    <w:p w14:paraId="4D767C2A" w14:textId="68F074EE" w:rsidR="00C34294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>The CASE statement in SQL is like a switch-case or if-else ladder — it's used to evaluate conditions and return values accordingly. Let's break it down step by step:</w:t>
      </w:r>
    </w:p>
    <w:p w14:paraId="5586348B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>SELECT</w:t>
      </w:r>
    </w:p>
    <w:p w14:paraId="189A97CF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CASE</w:t>
      </w:r>
    </w:p>
    <w:p w14:paraId="7DBE9578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  WHEN condition1 THEN result1</w:t>
      </w:r>
    </w:p>
    <w:p w14:paraId="1379226B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  WHEN condition2 THEN result2</w:t>
      </w:r>
    </w:p>
    <w:p w14:paraId="292A263C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  ...</w:t>
      </w:r>
    </w:p>
    <w:p w14:paraId="51098A96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  ELSE </w:t>
      </w:r>
      <w:proofErr w:type="spellStart"/>
      <w:r w:rsidRPr="00CC11E8">
        <w:rPr>
          <w:rFonts w:ascii="Courier New" w:eastAsia="Courier New" w:hAnsi="Courier New" w:cs="Courier New"/>
          <w:sz w:val="24"/>
          <w:szCs w:val="24"/>
        </w:rPr>
        <w:t>resultN</w:t>
      </w:r>
      <w:proofErr w:type="spellEnd"/>
    </w:p>
    <w:p w14:paraId="76167E92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END AS </w:t>
      </w:r>
      <w:proofErr w:type="spellStart"/>
      <w:r w:rsidRPr="00CC11E8">
        <w:rPr>
          <w:rFonts w:ascii="Courier New" w:eastAsia="Courier New" w:hAnsi="Courier New" w:cs="Courier New"/>
          <w:sz w:val="24"/>
          <w:szCs w:val="24"/>
        </w:rPr>
        <w:t>alias_name</w:t>
      </w:r>
      <w:proofErr w:type="spellEnd"/>
    </w:p>
    <w:p w14:paraId="58029E53" w14:textId="77777777" w:rsidR="00C34294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FROM </w:t>
      </w:r>
      <w:proofErr w:type="spellStart"/>
      <w:r w:rsidRPr="00CC11E8">
        <w:rPr>
          <w:rFonts w:ascii="Courier New" w:eastAsia="Courier New" w:hAnsi="Courier New" w:cs="Courier New"/>
          <w:sz w:val="24"/>
          <w:szCs w:val="24"/>
        </w:rPr>
        <w:t>table_name</w:t>
      </w:r>
      <w:proofErr w:type="spellEnd"/>
      <w:r w:rsidRPr="00CC11E8">
        <w:rPr>
          <w:rFonts w:ascii="Courier New" w:eastAsia="Courier New" w:hAnsi="Courier New" w:cs="Courier New"/>
          <w:sz w:val="24"/>
          <w:szCs w:val="24"/>
        </w:rPr>
        <w:t>;</w:t>
      </w:r>
    </w:p>
    <w:p w14:paraId="7780B695" w14:textId="77777777" w:rsidR="00C34294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1FE96991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>SELECT</w:t>
      </w:r>
    </w:p>
    <w:p w14:paraId="5883A7D5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Marks,</w:t>
      </w:r>
    </w:p>
    <w:p w14:paraId="4DCA6D25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CASE</w:t>
      </w:r>
    </w:p>
    <w:p w14:paraId="69CA0B51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  WHEN Marks &gt;= 90 THEN 'A'</w:t>
      </w:r>
    </w:p>
    <w:p w14:paraId="07210B54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  WHEN Marks &gt;= 75 THEN 'B'</w:t>
      </w:r>
    </w:p>
    <w:p w14:paraId="19BC5462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  WHEN Marks &gt;= 60 THEN 'C'</w:t>
      </w:r>
    </w:p>
    <w:p w14:paraId="68FDF649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  ELSE 'Fail'</w:t>
      </w:r>
    </w:p>
    <w:p w14:paraId="71DE41AE" w14:textId="77777777" w:rsidR="00C34294" w:rsidRPr="00CC11E8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ourier New" w:eastAsia="Courier New" w:hAnsi="Courier New" w:cs="Courier New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 xml:space="preserve">  END AS Grade</w:t>
      </w:r>
    </w:p>
    <w:p w14:paraId="768AB761" w14:textId="77777777" w:rsidR="00C34294" w:rsidRDefault="00C34294" w:rsidP="00C342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Calibri" w:eastAsia="Calibri" w:hAnsi="Calibri" w:cs="Calibri"/>
          <w:color w:val="A4C2F4"/>
          <w:sz w:val="24"/>
          <w:szCs w:val="24"/>
        </w:rPr>
      </w:pPr>
      <w:r w:rsidRPr="00CC11E8">
        <w:rPr>
          <w:rFonts w:ascii="Courier New" w:eastAsia="Courier New" w:hAnsi="Courier New" w:cs="Courier New"/>
          <w:sz w:val="24"/>
          <w:szCs w:val="24"/>
        </w:rPr>
        <w:t>FROM Students;</w:t>
      </w:r>
    </w:p>
    <w:p w14:paraId="43A6D496" w14:textId="77777777" w:rsidR="00C34294" w:rsidRDefault="00C34294" w:rsidP="00C34294"/>
    <w:p w14:paraId="04B9F61E" w14:textId="77777777" w:rsidR="00D27096" w:rsidRDefault="00D27096" w:rsidP="00D27096"/>
    <w:p w14:paraId="251350BC" w14:textId="09CC4E2F" w:rsidR="00D27096" w:rsidRDefault="00D27096" w:rsidP="00D27096">
      <w:pPr>
        <w:pStyle w:val="Heading2"/>
      </w:pPr>
      <w:proofErr w:type="spellStart"/>
      <w:r w:rsidRPr="000B479B">
        <w:rPr>
          <w:highlight w:val="yellow"/>
        </w:rPr>
        <w:t>Self Join</w:t>
      </w:r>
      <w:proofErr w:type="spellEnd"/>
    </w:p>
    <w:p w14:paraId="0619C23B" w14:textId="77777777" w:rsidR="00D27096" w:rsidRDefault="00D27096" w:rsidP="00D27096">
      <w:r>
        <w:t xml:space="preserve">SELECT </w:t>
      </w:r>
      <w:proofErr w:type="spellStart"/>
      <w:proofErr w:type="gramStart"/>
      <w:r>
        <w:t>A.column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B.column</w:t>
      </w:r>
      <w:proofErr w:type="gramEnd"/>
      <w:r>
        <w:t>_name</w:t>
      </w:r>
      <w:proofErr w:type="spellEnd"/>
    </w:p>
    <w:p w14:paraId="253D0104" w14:textId="77777777" w:rsidR="00D27096" w:rsidRDefault="00D27096" w:rsidP="00D27096">
      <w:r>
        <w:lastRenderedPageBreak/>
        <w:t xml:space="preserve">FROM </w:t>
      </w:r>
      <w:proofErr w:type="spellStart"/>
      <w:r>
        <w:t>table_name</w:t>
      </w:r>
      <w:proofErr w:type="spellEnd"/>
      <w:r>
        <w:t xml:space="preserve"> A</w:t>
      </w:r>
    </w:p>
    <w:p w14:paraId="305CB70B" w14:textId="77777777" w:rsidR="00D27096" w:rsidRDefault="00D27096" w:rsidP="00D27096">
      <w:r>
        <w:t xml:space="preserve">JOIN </w:t>
      </w:r>
      <w:proofErr w:type="spellStart"/>
      <w:r>
        <w:t>table_name</w:t>
      </w:r>
      <w:proofErr w:type="spellEnd"/>
      <w:r>
        <w:t xml:space="preserve"> B</w:t>
      </w:r>
    </w:p>
    <w:p w14:paraId="061C1EEF" w14:textId="6FE6EA80" w:rsidR="00D27096" w:rsidRDefault="00D27096" w:rsidP="00D27096">
      <w:r>
        <w:t xml:space="preserve">  ON </w:t>
      </w:r>
      <w:proofErr w:type="spellStart"/>
      <w:proofErr w:type="gramStart"/>
      <w:r>
        <w:t>A.common</w:t>
      </w:r>
      <w:proofErr w:type="gramEnd"/>
      <w:r>
        <w:t>_column</w:t>
      </w:r>
      <w:proofErr w:type="spellEnd"/>
      <w:r>
        <w:t xml:space="preserve"> = </w:t>
      </w:r>
      <w:proofErr w:type="spellStart"/>
      <w:proofErr w:type="gramStart"/>
      <w:r>
        <w:t>B.common</w:t>
      </w:r>
      <w:proofErr w:type="gramEnd"/>
      <w:r>
        <w:t>_column</w:t>
      </w:r>
      <w:proofErr w:type="spellEnd"/>
      <w:r>
        <w:t>;</w:t>
      </w:r>
    </w:p>
    <w:p w14:paraId="74D79324" w14:textId="3DF25374" w:rsidR="00D27096" w:rsidRPr="001E5CF6" w:rsidRDefault="00D27096" w:rsidP="00D27096">
      <w:pPr>
        <w:rPr>
          <w:b/>
          <w:bCs/>
          <w:lang w:val="en-IN"/>
        </w:rPr>
      </w:pPr>
      <w:proofErr w:type="spellStart"/>
      <w:proofErr w:type="gramStart"/>
      <w:r w:rsidRPr="001E5CF6">
        <w:rPr>
          <w:b/>
          <w:bCs/>
        </w:rPr>
        <w:t>Exemple</w:t>
      </w:r>
      <w:proofErr w:type="spellEnd"/>
      <w:r w:rsidRPr="001E5CF6">
        <w:rPr>
          <w:b/>
          <w:bCs/>
        </w:rPr>
        <w:t xml:space="preserve"> :</w:t>
      </w:r>
      <w:proofErr w:type="gramEnd"/>
      <w:r w:rsidRPr="001E5CF6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val="en-IN" w:eastAsia="en-IN"/>
        </w:rPr>
        <w:t xml:space="preserve"> </w:t>
      </w:r>
      <w:r w:rsidRPr="001E5CF6">
        <w:rPr>
          <w:b/>
          <w:bCs/>
          <w:lang w:val="en-IN"/>
        </w:rPr>
        <w:t xml:space="preserve">select e.name as Employee from Employee e Join Employee m where </w:t>
      </w:r>
      <w:proofErr w:type="spellStart"/>
      <w:proofErr w:type="gramStart"/>
      <w:r w:rsidRPr="001E5CF6">
        <w:rPr>
          <w:b/>
          <w:bCs/>
          <w:lang w:val="en-IN"/>
        </w:rPr>
        <w:t>e.managerId</w:t>
      </w:r>
      <w:proofErr w:type="spellEnd"/>
      <w:proofErr w:type="gramEnd"/>
      <w:r w:rsidRPr="001E5CF6">
        <w:rPr>
          <w:b/>
          <w:bCs/>
          <w:lang w:val="en-IN"/>
        </w:rPr>
        <w:t xml:space="preserve"> = m.id </w:t>
      </w:r>
      <w:proofErr w:type="gramStart"/>
      <w:r w:rsidRPr="001E5CF6">
        <w:rPr>
          <w:b/>
          <w:bCs/>
          <w:lang w:val="en-IN"/>
        </w:rPr>
        <w:t>and  </w:t>
      </w:r>
      <w:proofErr w:type="spellStart"/>
      <w:r w:rsidRPr="001E5CF6">
        <w:rPr>
          <w:b/>
          <w:bCs/>
          <w:lang w:val="en-IN"/>
        </w:rPr>
        <w:t>e</w:t>
      </w:r>
      <w:proofErr w:type="gramEnd"/>
      <w:r w:rsidRPr="001E5CF6">
        <w:rPr>
          <w:b/>
          <w:bCs/>
          <w:lang w:val="en-IN"/>
        </w:rPr>
        <w:t>.</w:t>
      </w:r>
      <w:proofErr w:type="gramStart"/>
      <w:r w:rsidRPr="001E5CF6">
        <w:rPr>
          <w:b/>
          <w:bCs/>
          <w:lang w:val="en-IN"/>
        </w:rPr>
        <w:t>salary</w:t>
      </w:r>
      <w:proofErr w:type="spellEnd"/>
      <w:r w:rsidRPr="001E5CF6">
        <w:rPr>
          <w:b/>
          <w:bCs/>
          <w:lang w:val="en-IN"/>
        </w:rPr>
        <w:t xml:space="preserve">  &gt;</w:t>
      </w:r>
      <w:proofErr w:type="gramEnd"/>
      <w:r w:rsidRPr="001E5CF6">
        <w:rPr>
          <w:b/>
          <w:bCs/>
          <w:lang w:val="en-IN"/>
        </w:rPr>
        <w:t xml:space="preserve"> </w:t>
      </w:r>
      <w:proofErr w:type="spellStart"/>
      <w:proofErr w:type="gramStart"/>
      <w:r w:rsidRPr="001E5CF6">
        <w:rPr>
          <w:b/>
          <w:bCs/>
          <w:lang w:val="en-IN"/>
        </w:rPr>
        <w:t>m.salary</w:t>
      </w:r>
      <w:proofErr w:type="spellEnd"/>
      <w:proofErr w:type="gramEnd"/>
      <w:r w:rsidRPr="001E5CF6">
        <w:rPr>
          <w:b/>
          <w:bCs/>
          <w:lang w:val="en-IN"/>
        </w:rPr>
        <w:t>;</w:t>
      </w:r>
    </w:p>
    <w:p w14:paraId="4E2BB670" w14:textId="4811B1D2" w:rsidR="00D27096" w:rsidRDefault="00E8183A" w:rsidP="00D27096">
      <w:pPr>
        <w:rPr>
          <w:lang w:val="en-IN"/>
        </w:rPr>
      </w:pPr>
      <w:hyperlink r:id="rId6" w:history="1">
        <w:r w:rsidRPr="001772E1">
          <w:rPr>
            <w:rStyle w:val="Hyperlink"/>
            <w:lang w:val="en-IN"/>
          </w:rPr>
          <w:t>https://leetcode.com/problems/employees-earning-more-than-their-managers/</w:t>
        </w:r>
      </w:hyperlink>
    </w:p>
    <w:p w14:paraId="02D66D61" w14:textId="6BF5925E" w:rsidR="00E8183A" w:rsidRPr="00E8183A" w:rsidRDefault="00E8183A" w:rsidP="00E8183A">
      <w:pPr>
        <w:rPr>
          <w:lang w:val="en-IN"/>
        </w:rPr>
      </w:pPr>
      <w:r w:rsidRPr="00E8183A">
        <w:rPr>
          <w:lang w:val="en-IN"/>
        </w:rPr>
        <w:t xml:space="preserve">SELECT </w:t>
      </w:r>
      <w:r>
        <w:rPr>
          <w:lang w:val="en-IN"/>
        </w:rPr>
        <w:t xml:space="preserve"> </w:t>
      </w:r>
      <w:r w:rsidRPr="00E8183A">
        <w:rPr>
          <w:lang w:val="en-IN"/>
        </w:rPr>
        <w:t xml:space="preserve">    </w:t>
      </w:r>
      <w:proofErr w:type="spellStart"/>
      <w:proofErr w:type="gramStart"/>
      <w:r w:rsidRPr="00E8183A">
        <w:rPr>
          <w:lang w:val="en-IN"/>
        </w:rPr>
        <w:t>s.product</w:t>
      </w:r>
      <w:proofErr w:type="gramEnd"/>
      <w:r w:rsidRPr="00E8183A">
        <w:rPr>
          <w:lang w:val="en-IN"/>
        </w:rPr>
        <w:t>_</w:t>
      </w:r>
      <w:proofErr w:type="gramStart"/>
      <w:r w:rsidRPr="00E8183A">
        <w:rPr>
          <w:lang w:val="en-IN"/>
        </w:rPr>
        <w:t>id</w:t>
      </w:r>
      <w:proofErr w:type="spellEnd"/>
      <w:r w:rsidRPr="00E8183A">
        <w:rPr>
          <w:lang w:val="en-IN"/>
        </w:rPr>
        <w:t>,   </w:t>
      </w:r>
      <w:proofErr w:type="gramEnd"/>
      <w:r w:rsidRPr="00E8183A">
        <w:rPr>
          <w:lang w:val="en-IN"/>
        </w:rPr>
        <w:t xml:space="preserve"> </w:t>
      </w:r>
      <w:proofErr w:type="spellStart"/>
      <w:proofErr w:type="gramStart"/>
      <w:r w:rsidRPr="00E8183A">
        <w:rPr>
          <w:lang w:val="en-IN"/>
        </w:rPr>
        <w:t>fy.first</w:t>
      </w:r>
      <w:proofErr w:type="gramEnd"/>
      <w:r w:rsidRPr="00E8183A">
        <w:rPr>
          <w:lang w:val="en-IN"/>
        </w:rPr>
        <w:t>_</w:t>
      </w:r>
      <w:proofErr w:type="gramStart"/>
      <w:r w:rsidRPr="00E8183A">
        <w:rPr>
          <w:lang w:val="en-IN"/>
        </w:rPr>
        <w:t>year</w:t>
      </w:r>
      <w:proofErr w:type="spellEnd"/>
      <w:r w:rsidRPr="00E8183A">
        <w:rPr>
          <w:lang w:val="en-IN"/>
        </w:rPr>
        <w:t>,   </w:t>
      </w:r>
      <w:proofErr w:type="gramEnd"/>
      <w:r w:rsidRPr="00E8183A">
        <w:rPr>
          <w:lang w:val="en-IN"/>
        </w:rPr>
        <w:t xml:space="preserve"> </w:t>
      </w:r>
      <w:proofErr w:type="spellStart"/>
      <w:proofErr w:type="gramStart"/>
      <w:r w:rsidRPr="00E8183A">
        <w:rPr>
          <w:lang w:val="en-IN"/>
        </w:rPr>
        <w:t>s.quantity</w:t>
      </w:r>
      <w:proofErr w:type="spellEnd"/>
      <w:proofErr w:type="gramEnd"/>
      <w:r w:rsidRPr="00E8183A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proofErr w:type="gramStart"/>
      <w:r w:rsidRPr="00E8183A">
        <w:rPr>
          <w:lang w:val="en-IN"/>
        </w:rPr>
        <w:t>s.price</w:t>
      </w:r>
      <w:proofErr w:type="spellEnd"/>
      <w:proofErr w:type="gramEnd"/>
      <w:r>
        <w:rPr>
          <w:lang w:val="en-IN"/>
        </w:rPr>
        <w:t xml:space="preserve"> </w:t>
      </w:r>
      <w:r w:rsidRPr="00E8183A">
        <w:rPr>
          <w:lang w:val="en-IN"/>
        </w:rPr>
        <w:t>FROM Sales s</w:t>
      </w:r>
    </w:p>
    <w:p w14:paraId="354FBB99" w14:textId="24396E0D" w:rsidR="00E8183A" w:rsidRPr="00E8183A" w:rsidRDefault="00E8183A" w:rsidP="00E8183A">
      <w:pPr>
        <w:rPr>
          <w:lang w:val="en-IN"/>
        </w:rPr>
      </w:pPr>
      <w:r w:rsidRPr="00E8183A">
        <w:rPr>
          <w:lang w:val="en-IN"/>
        </w:rPr>
        <w:t xml:space="preserve">JOIN </w:t>
      </w:r>
      <w:proofErr w:type="gramStart"/>
      <w:r w:rsidRPr="00E8183A">
        <w:rPr>
          <w:lang w:val="en-IN"/>
        </w:rPr>
        <w:t xml:space="preserve">(  </w:t>
      </w:r>
      <w:proofErr w:type="gramEnd"/>
      <w:r w:rsidRPr="00E8183A">
        <w:rPr>
          <w:lang w:val="en-IN"/>
        </w:rPr>
        <w:t xml:space="preserve">  SELECT        </w:t>
      </w:r>
      <w:proofErr w:type="spellStart"/>
      <w:r w:rsidRPr="00E8183A">
        <w:rPr>
          <w:lang w:val="en-IN"/>
        </w:rPr>
        <w:t>product_</w:t>
      </w:r>
      <w:proofErr w:type="gramStart"/>
      <w:r w:rsidRPr="00E8183A">
        <w:rPr>
          <w:lang w:val="en-IN"/>
        </w:rPr>
        <w:t>id</w:t>
      </w:r>
      <w:proofErr w:type="spellEnd"/>
      <w:r w:rsidRPr="00E8183A">
        <w:rPr>
          <w:lang w:val="en-IN"/>
        </w:rPr>
        <w:t xml:space="preserve">,   </w:t>
      </w:r>
      <w:proofErr w:type="gramEnd"/>
      <w:r w:rsidRPr="00E8183A">
        <w:rPr>
          <w:lang w:val="en-IN"/>
        </w:rPr>
        <w:t xml:space="preserve">      </w:t>
      </w:r>
      <w:proofErr w:type="gramStart"/>
      <w:r w:rsidRPr="00E8183A">
        <w:rPr>
          <w:lang w:val="en-IN"/>
        </w:rPr>
        <w:t>MIN(</w:t>
      </w:r>
      <w:proofErr w:type="gramEnd"/>
      <w:r w:rsidRPr="00E8183A">
        <w:rPr>
          <w:lang w:val="en-IN"/>
        </w:rPr>
        <w:t xml:space="preserve">year) AS </w:t>
      </w:r>
      <w:proofErr w:type="spellStart"/>
      <w:r w:rsidRPr="00E8183A">
        <w:rPr>
          <w:lang w:val="en-IN"/>
        </w:rPr>
        <w:t>first_year</w:t>
      </w:r>
      <w:proofErr w:type="spellEnd"/>
      <w:r w:rsidRPr="00E8183A">
        <w:rPr>
          <w:lang w:val="en-IN"/>
        </w:rPr>
        <w:t xml:space="preserve"> FROM Sales</w:t>
      </w:r>
    </w:p>
    <w:p w14:paraId="0013308C" w14:textId="5D2FECDC" w:rsidR="00E8183A" w:rsidRPr="00E8183A" w:rsidRDefault="00E8183A" w:rsidP="00E8183A">
      <w:pPr>
        <w:rPr>
          <w:lang w:val="en-IN"/>
        </w:rPr>
      </w:pPr>
      <w:r w:rsidRPr="00E8183A">
        <w:rPr>
          <w:lang w:val="en-IN"/>
        </w:rPr>
        <w:t xml:space="preserve">    GROUP BY     </w:t>
      </w:r>
      <w:proofErr w:type="spellStart"/>
      <w:r w:rsidRPr="00E8183A">
        <w:rPr>
          <w:lang w:val="en-IN"/>
        </w:rPr>
        <w:t>product_id</w:t>
      </w:r>
      <w:proofErr w:type="spellEnd"/>
      <w:r w:rsidRPr="00E8183A">
        <w:rPr>
          <w:lang w:val="en-IN"/>
        </w:rPr>
        <w:t xml:space="preserve">) </w:t>
      </w:r>
      <w:proofErr w:type="spellStart"/>
      <w:r w:rsidRPr="00E8183A">
        <w:rPr>
          <w:lang w:val="en-IN"/>
        </w:rPr>
        <w:t>fy</w:t>
      </w:r>
      <w:proofErr w:type="spellEnd"/>
      <w:r>
        <w:rPr>
          <w:lang w:val="en-IN"/>
        </w:rPr>
        <w:t xml:space="preserve"> </w:t>
      </w:r>
      <w:r w:rsidRPr="00E8183A">
        <w:rPr>
          <w:lang w:val="en-IN"/>
        </w:rPr>
        <w:t xml:space="preserve">ON </w:t>
      </w:r>
    </w:p>
    <w:p w14:paraId="7B3A0C6D" w14:textId="77777777" w:rsidR="00E8183A" w:rsidRPr="00E8183A" w:rsidRDefault="00E8183A" w:rsidP="00E8183A">
      <w:pPr>
        <w:rPr>
          <w:lang w:val="en-IN"/>
        </w:rPr>
      </w:pPr>
      <w:r w:rsidRPr="00E8183A">
        <w:rPr>
          <w:lang w:val="en-IN"/>
        </w:rPr>
        <w:t xml:space="preserve">    </w:t>
      </w:r>
      <w:proofErr w:type="spellStart"/>
      <w:proofErr w:type="gramStart"/>
      <w:r w:rsidRPr="00E8183A">
        <w:rPr>
          <w:lang w:val="en-IN"/>
        </w:rPr>
        <w:t>s.product</w:t>
      </w:r>
      <w:proofErr w:type="gramEnd"/>
      <w:r w:rsidRPr="00E8183A">
        <w:rPr>
          <w:lang w:val="en-IN"/>
        </w:rPr>
        <w:t>_id</w:t>
      </w:r>
      <w:proofErr w:type="spellEnd"/>
      <w:r w:rsidRPr="00E8183A">
        <w:rPr>
          <w:lang w:val="en-IN"/>
        </w:rPr>
        <w:t xml:space="preserve"> = </w:t>
      </w:r>
      <w:proofErr w:type="spellStart"/>
      <w:proofErr w:type="gramStart"/>
      <w:r w:rsidRPr="00E8183A">
        <w:rPr>
          <w:lang w:val="en-IN"/>
        </w:rPr>
        <w:t>fy.product</w:t>
      </w:r>
      <w:proofErr w:type="gramEnd"/>
      <w:r w:rsidRPr="00E8183A">
        <w:rPr>
          <w:lang w:val="en-IN"/>
        </w:rPr>
        <w:t>_id</w:t>
      </w:r>
      <w:proofErr w:type="spellEnd"/>
      <w:r w:rsidRPr="00E8183A">
        <w:rPr>
          <w:lang w:val="en-IN"/>
        </w:rPr>
        <w:t xml:space="preserve"> AND </w:t>
      </w:r>
      <w:proofErr w:type="spellStart"/>
      <w:proofErr w:type="gramStart"/>
      <w:r w:rsidRPr="00E8183A">
        <w:rPr>
          <w:lang w:val="en-IN"/>
        </w:rPr>
        <w:t>s.year</w:t>
      </w:r>
      <w:proofErr w:type="spellEnd"/>
      <w:proofErr w:type="gramEnd"/>
      <w:r w:rsidRPr="00E8183A">
        <w:rPr>
          <w:lang w:val="en-IN"/>
        </w:rPr>
        <w:t xml:space="preserve"> = </w:t>
      </w:r>
      <w:proofErr w:type="spellStart"/>
      <w:proofErr w:type="gramStart"/>
      <w:r w:rsidRPr="00E8183A">
        <w:rPr>
          <w:lang w:val="en-IN"/>
        </w:rPr>
        <w:t>fy.first</w:t>
      </w:r>
      <w:proofErr w:type="gramEnd"/>
      <w:r w:rsidRPr="00E8183A">
        <w:rPr>
          <w:lang w:val="en-IN"/>
        </w:rPr>
        <w:t>_year</w:t>
      </w:r>
      <w:proofErr w:type="spellEnd"/>
      <w:r w:rsidRPr="00E8183A">
        <w:rPr>
          <w:lang w:val="en-IN"/>
        </w:rPr>
        <w:t>;</w:t>
      </w:r>
    </w:p>
    <w:p w14:paraId="7CFB99D2" w14:textId="6C9E2887" w:rsidR="00E8183A" w:rsidRDefault="00E8183A" w:rsidP="00E8183A">
      <w:pPr>
        <w:rPr>
          <w:lang w:val="en-IN"/>
        </w:rPr>
      </w:pPr>
      <w:hyperlink r:id="rId7" w:history="1">
        <w:r w:rsidRPr="0093128C">
          <w:rPr>
            <w:rStyle w:val="Hyperlink"/>
            <w:lang w:val="en-IN"/>
          </w:rPr>
          <w:t>https://leetcode.com/problems/product-sales-analysis-iii/</w:t>
        </w:r>
      </w:hyperlink>
    </w:p>
    <w:p w14:paraId="4DDC20DF" w14:textId="77777777" w:rsidR="00E8183A" w:rsidRPr="00E8183A" w:rsidRDefault="00E8183A" w:rsidP="00E8183A">
      <w:pPr>
        <w:rPr>
          <w:lang w:val="en-IN"/>
        </w:rPr>
      </w:pPr>
    </w:p>
    <w:p w14:paraId="4C1E28FF" w14:textId="77777777" w:rsidR="00E8183A" w:rsidRPr="00D27096" w:rsidRDefault="00E8183A" w:rsidP="00D27096">
      <w:pPr>
        <w:rPr>
          <w:lang w:val="en-IN"/>
        </w:rPr>
      </w:pPr>
    </w:p>
    <w:p w14:paraId="0219095F" w14:textId="0D34CEE8" w:rsidR="00D27096" w:rsidRPr="00D27096" w:rsidRDefault="00D27096" w:rsidP="00D27096"/>
    <w:p w14:paraId="378475D3" w14:textId="77777777" w:rsidR="00131745" w:rsidRDefault="00000000">
      <w:pPr>
        <w:pStyle w:val="Heading2"/>
      </w:pPr>
      <w:r w:rsidRPr="000B479B">
        <w:rPr>
          <w:highlight w:val="yellow"/>
        </w:rPr>
        <w:t>Left Outer Join / Left Join</w:t>
      </w:r>
    </w:p>
    <w:p w14:paraId="6FA8EEC6" w14:textId="77777777" w:rsidR="00131745" w:rsidRDefault="00000000">
      <w:r>
        <w:t>Syntax:</w:t>
      </w:r>
    </w:p>
    <w:p w14:paraId="3EDD1AF0" w14:textId="77777777" w:rsidR="00131745" w:rsidRDefault="00000000">
      <w:r>
        <w:rPr>
          <w:rFonts w:ascii="Courier New" w:hAnsi="Courier New"/>
          <w:sz w:val="20"/>
        </w:rPr>
        <w:t xml:space="preserve">SELECT column_name(s) </w:t>
      </w:r>
      <w:r>
        <w:rPr>
          <w:rFonts w:ascii="Courier New" w:hAnsi="Courier New"/>
          <w:sz w:val="20"/>
        </w:rPr>
        <w:br/>
        <w:t xml:space="preserve">FROM table1 </w:t>
      </w:r>
      <w:r>
        <w:rPr>
          <w:rFonts w:ascii="Courier New" w:hAnsi="Courier New"/>
          <w:sz w:val="20"/>
        </w:rPr>
        <w:br/>
        <w:t xml:space="preserve">LEFT JOIN table2 </w:t>
      </w:r>
      <w:r>
        <w:rPr>
          <w:rFonts w:ascii="Courier New" w:hAnsi="Courier New"/>
          <w:sz w:val="20"/>
        </w:rPr>
        <w:br/>
        <w:t>ON table1.column_name = table2.column_name;</w:t>
      </w:r>
    </w:p>
    <w:p w14:paraId="435F5084" w14:textId="77777777" w:rsidR="00131745" w:rsidRDefault="00000000">
      <w:r w:rsidRPr="000B479B">
        <w:rPr>
          <w:highlight w:val="yellow"/>
        </w:rPr>
        <w:t>Example</w:t>
      </w:r>
      <w:r>
        <w:t>:</w:t>
      </w:r>
    </w:p>
    <w:p w14:paraId="3AA09DF0" w14:textId="77777777" w:rsidR="00131745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SELECT Customers.CustomerName, Orders.OrderID </w:t>
      </w:r>
      <w:r>
        <w:rPr>
          <w:rFonts w:ascii="Courier New" w:hAnsi="Courier New"/>
          <w:sz w:val="20"/>
        </w:rPr>
        <w:br/>
        <w:t xml:space="preserve">FROM Customers </w:t>
      </w:r>
      <w:r>
        <w:rPr>
          <w:rFonts w:ascii="Courier New" w:hAnsi="Courier New"/>
          <w:sz w:val="20"/>
        </w:rPr>
        <w:br/>
        <w:t xml:space="preserve">LEFT JOIN Orders ON Customers.CustomerID = Orders.CustomerID </w:t>
      </w:r>
      <w:r>
        <w:rPr>
          <w:rFonts w:ascii="Courier New" w:hAnsi="Courier New"/>
          <w:sz w:val="20"/>
        </w:rPr>
        <w:br/>
        <w:t xml:space="preserve">ORDER BY </w:t>
      </w:r>
      <w:proofErr w:type="spellStart"/>
      <w:r>
        <w:rPr>
          <w:rFonts w:ascii="Courier New" w:hAnsi="Courier New"/>
          <w:sz w:val="20"/>
        </w:rPr>
        <w:t>Customers.CustomerName</w:t>
      </w:r>
      <w:proofErr w:type="spellEnd"/>
      <w:r>
        <w:rPr>
          <w:rFonts w:ascii="Courier New" w:hAnsi="Courier New"/>
          <w:sz w:val="20"/>
        </w:rPr>
        <w:t>;</w:t>
      </w:r>
    </w:p>
    <w:p w14:paraId="7F3D0AF6" w14:textId="77777777" w:rsidR="003B7FEF" w:rsidRDefault="003B7FEF">
      <w:pPr>
        <w:rPr>
          <w:rFonts w:ascii="Courier New" w:hAnsi="Courier New"/>
          <w:sz w:val="20"/>
        </w:rPr>
      </w:pPr>
    </w:p>
    <w:p w14:paraId="122A7F63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 xml:space="preserve">SELECT </w:t>
      </w:r>
    </w:p>
    <w:p w14:paraId="0365BC1B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 xml:space="preserve">  'Low Salary' AS category,</w:t>
      </w:r>
    </w:p>
    <w:p w14:paraId="70EE01B1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 xml:space="preserve">  </w:t>
      </w:r>
      <w:proofErr w:type="gramStart"/>
      <w:r w:rsidRPr="003B7FEF">
        <w:rPr>
          <w:rFonts w:ascii="Courier New" w:hAnsi="Courier New"/>
          <w:sz w:val="20"/>
        </w:rPr>
        <w:t>SUM(</w:t>
      </w:r>
      <w:proofErr w:type="gramEnd"/>
      <w:r w:rsidRPr="003B7FEF">
        <w:rPr>
          <w:rFonts w:ascii="Courier New" w:hAnsi="Courier New"/>
          <w:sz w:val="20"/>
        </w:rPr>
        <w:t xml:space="preserve">CASE WHEN income &lt; 20000 THEN 1 ELSE 0 END) AS </w:t>
      </w:r>
      <w:proofErr w:type="spellStart"/>
      <w:r w:rsidRPr="003B7FEF">
        <w:rPr>
          <w:rFonts w:ascii="Courier New" w:hAnsi="Courier New"/>
          <w:sz w:val="20"/>
        </w:rPr>
        <w:t>accounts_count</w:t>
      </w:r>
      <w:proofErr w:type="spellEnd"/>
    </w:p>
    <w:p w14:paraId="75C3D1BE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>FROM Accounts</w:t>
      </w:r>
    </w:p>
    <w:p w14:paraId="74525C55" w14:textId="77777777" w:rsidR="003B7FEF" w:rsidRPr="003B7FEF" w:rsidRDefault="003B7FEF" w:rsidP="003B7FEF">
      <w:pPr>
        <w:rPr>
          <w:rFonts w:ascii="Courier New" w:hAnsi="Courier New"/>
          <w:sz w:val="20"/>
        </w:rPr>
      </w:pPr>
    </w:p>
    <w:p w14:paraId="16AD21E4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>UNION ALL</w:t>
      </w:r>
    </w:p>
    <w:p w14:paraId="0AF9E8CB" w14:textId="77777777" w:rsidR="003B7FEF" w:rsidRPr="003B7FEF" w:rsidRDefault="003B7FEF" w:rsidP="003B7FEF">
      <w:pPr>
        <w:rPr>
          <w:rFonts w:ascii="Courier New" w:hAnsi="Courier New"/>
          <w:sz w:val="20"/>
        </w:rPr>
      </w:pPr>
    </w:p>
    <w:p w14:paraId="306479BB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 xml:space="preserve">SELECT </w:t>
      </w:r>
    </w:p>
    <w:p w14:paraId="199EC770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 xml:space="preserve">  'Average Salary',</w:t>
      </w:r>
    </w:p>
    <w:p w14:paraId="7B55D89E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 xml:space="preserve">  </w:t>
      </w:r>
      <w:proofErr w:type="gramStart"/>
      <w:r w:rsidRPr="003B7FEF">
        <w:rPr>
          <w:rFonts w:ascii="Courier New" w:hAnsi="Courier New"/>
          <w:sz w:val="20"/>
        </w:rPr>
        <w:t>SUM(</w:t>
      </w:r>
      <w:proofErr w:type="gramEnd"/>
      <w:r w:rsidRPr="003B7FEF">
        <w:rPr>
          <w:rFonts w:ascii="Courier New" w:hAnsi="Courier New"/>
          <w:sz w:val="20"/>
        </w:rPr>
        <w:t>CASE WHEN income BETWEEN 20000 AND 50000 THEN 1 ELSE 0 END)</w:t>
      </w:r>
    </w:p>
    <w:p w14:paraId="276429CC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>FROM Accounts</w:t>
      </w:r>
    </w:p>
    <w:p w14:paraId="48A44F73" w14:textId="77777777" w:rsidR="003B7FEF" w:rsidRPr="003B7FEF" w:rsidRDefault="003B7FEF" w:rsidP="003B7FEF">
      <w:pPr>
        <w:rPr>
          <w:rFonts w:ascii="Courier New" w:hAnsi="Courier New"/>
          <w:sz w:val="20"/>
        </w:rPr>
      </w:pPr>
    </w:p>
    <w:p w14:paraId="6288CE89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>UNION ALL</w:t>
      </w:r>
    </w:p>
    <w:p w14:paraId="35683CDB" w14:textId="77777777" w:rsidR="003B7FEF" w:rsidRPr="003B7FEF" w:rsidRDefault="003B7FEF" w:rsidP="003B7FEF">
      <w:pPr>
        <w:rPr>
          <w:rFonts w:ascii="Courier New" w:hAnsi="Courier New"/>
          <w:sz w:val="20"/>
        </w:rPr>
      </w:pPr>
    </w:p>
    <w:p w14:paraId="7AF3644A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 xml:space="preserve">SELECT </w:t>
      </w:r>
    </w:p>
    <w:p w14:paraId="665B56B4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 xml:space="preserve">  'High Salary',</w:t>
      </w:r>
    </w:p>
    <w:p w14:paraId="591A1FEA" w14:textId="77777777" w:rsidR="003B7FEF" w:rsidRP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 xml:space="preserve">  </w:t>
      </w:r>
      <w:proofErr w:type="gramStart"/>
      <w:r w:rsidRPr="003B7FEF">
        <w:rPr>
          <w:rFonts w:ascii="Courier New" w:hAnsi="Courier New"/>
          <w:sz w:val="20"/>
        </w:rPr>
        <w:t>SUM(</w:t>
      </w:r>
      <w:proofErr w:type="gramEnd"/>
      <w:r w:rsidRPr="003B7FEF">
        <w:rPr>
          <w:rFonts w:ascii="Courier New" w:hAnsi="Courier New"/>
          <w:sz w:val="20"/>
        </w:rPr>
        <w:t>CASE WHEN income &gt; 50000 THEN 1 ELSE 0 END)</w:t>
      </w:r>
    </w:p>
    <w:p w14:paraId="4F57588F" w14:textId="5A473CC2" w:rsidR="003B7FEF" w:rsidRDefault="003B7FEF" w:rsidP="003B7FEF">
      <w:pPr>
        <w:rPr>
          <w:rFonts w:ascii="Courier New" w:hAnsi="Courier New"/>
          <w:sz w:val="20"/>
        </w:rPr>
      </w:pPr>
      <w:r w:rsidRPr="003B7FEF">
        <w:rPr>
          <w:rFonts w:ascii="Courier New" w:hAnsi="Courier New"/>
          <w:sz w:val="20"/>
        </w:rPr>
        <w:t>FROM Accounts;</w:t>
      </w:r>
    </w:p>
    <w:p w14:paraId="6F34117E" w14:textId="77777777" w:rsidR="003B7FEF" w:rsidRDefault="003B7FEF" w:rsidP="003B7FEF">
      <w:pPr>
        <w:rPr>
          <w:rFonts w:ascii="Courier New" w:hAnsi="Courier New"/>
          <w:sz w:val="20"/>
        </w:rPr>
      </w:pPr>
    </w:p>
    <w:p w14:paraId="21A1CFFB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How can we use a value like 'Low Salary' as a column (category) if it doesn't already exist in the table?”</w:t>
      </w:r>
    </w:p>
    <w:p w14:paraId="57B48FF2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Let’s clear this up fully — this is a </w:t>
      </w:r>
      <w:r w:rsidRPr="003B7FEF">
        <w:rPr>
          <w:rFonts w:ascii="Courier New" w:hAnsi="Courier New"/>
          <w:b/>
          <w:bCs/>
          <w:sz w:val="20"/>
          <w:lang w:val="en-IN"/>
        </w:rPr>
        <w:t>core SQL concept</w:t>
      </w:r>
      <w:r w:rsidRPr="003B7FEF">
        <w:rPr>
          <w:rFonts w:ascii="Courier New" w:hAnsi="Courier New"/>
          <w:sz w:val="20"/>
          <w:lang w:val="en-IN"/>
        </w:rPr>
        <w:t xml:space="preserve"> involving </w:t>
      </w:r>
      <w:r w:rsidRPr="003B7FEF">
        <w:rPr>
          <w:rFonts w:ascii="Courier New" w:hAnsi="Courier New"/>
          <w:b/>
          <w:bCs/>
          <w:sz w:val="20"/>
          <w:lang w:val="en-IN"/>
        </w:rPr>
        <w:t>literal values</w:t>
      </w:r>
      <w:r w:rsidRPr="003B7FEF">
        <w:rPr>
          <w:rFonts w:ascii="Courier New" w:hAnsi="Courier New"/>
          <w:sz w:val="20"/>
          <w:lang w:val="en-IN"/>
        </w:rPr>
        <w:t xml:space="preserve"> and </w:t>
      </w:r>
      <w:r w:rsidRPr="003B7FEF">
        <w:rPr>
          <w:rFonts w:ascii="Courier New" w:hAnsi="Courier New"/>
          <w:b/>
          <w:bCs/>
          <w:sz w:val="20"/>
          <w:lang w:val="en-IN"/>
        </w:rPr>
        <w:t>aliases</w:t>
      </w:r>
      <w:r w:rsidRPr="003B7FEF">
        <w:rPr>
          <w:rFonts w:ascii="Courier New" w:hAnsi="Courier New"/>
          <w:sz w:val="20"/>
          <w:lang w:val="en-IN"/>
        </w:rPr>
        <w:t>.</w:t>
      </w:r>
    </w:p>
    <w:p w14:paraId="1E8A765E" w14:textId="77777777" w:rsidR="003B7FEF" w:rsidRDefault="003B7FEF" w:rsidP="003B7FEF">
      <w:pPr>
        <w:rPr>
          <w:rFonts w:ascii="Courier New" w:hAnsi="Courier New"/>
          <w:sz w:val="20"/>
        </w:rPr>
      </w:pPr>
    </w:p>
    <w:p w14:paraId="15B36FDA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How can we use a value like 'Low Salary' as a column (category) if it doesn't already exist in the table?”</w:t>
      </w:r>
    </w:p>
    <w:p w14:paraId="1FD6CA2D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Let’s clear this up fully — this is a </w:t>
      </w:r>
      <w:r w:rsidRPr="003B7FEF">
        <w:rPr>
          <w:rFonts w:ascii="Courier New" w:hAnsi="Courier New"/>
          <w:b/>
          <w:bCs/>
          <w:sz w:val="20"/>
          <w:lang w:val="en-IN"/>
        </w:rPr>
        <w:t>core SQL concept</w:t>
      </w:r>
      <w:r w:rsidRPr="003B7FEF">
        <w:rPr>
          <w:rFonts w:ascii="Courier New" w:hAnsi="Courier New"/>
          <w:sz w:val="20"/>
          <w:lang w:val="en-IN"/>
        </w:rPr>
        <w:t xml:space="preserve"> involving </w:t>
      </w:r>
      <w:r w:rsidRPr="003B7FEF">
        <w:rPr>
          <w:rFonts w:ascii="Courier New" w:hAnsi="Courier New"/>
          <w:b/>
          <w:bCs/>
          <w:sz w:val="20"/>
          <w:lang w:val="en-IN"/>
        </w:rPr>
        <w:t>literal values</w:t>
      </w:r>
      <w:r w:rsidRPr="003B7FEF">
        <w:rPr>
          <w:rFonts w:ascii="Courier New" w:hAnsi="Courier New"/>
          <w:sz w:val="20"/>
          <w:lang w:val="en-IN"/>
        </w:rPr>
        <w:t xml:space="preserve"> and </w:t>
      </w:r>
      <w:r w:rsidRPr="003B7FEF">
        <w:rPr>
          <w:rFonts w:ascii="Courier New" w:hAnsi="Courier New"/>
          <w:b/>
          <w:bCs/>
          <w:sz w:val="20"/>
          <w:lang w:val="en-IN"/>
        </w:rPr>
        <w:t>aliases</w:t>
      </w:r>
      <w:r w:rsidRPr="003B7FEF">
        <w:rPr>
          <w:rFonts w:ascii="Courier New" w:hAnsi="Courier New"/>
          <w:sz w:val="20"/>
          <w:lang w:val="en-IN"/>
        </w:rPr>
        <w:t>.</w:t>
      </w:r>
    </w:p>
    <w:p w14:paraId="0E16DADF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pict w14:anchorId="1BAED946">
          <v:rect id="_x0000_i1103" style="width:0;height:1.5pt" o:hralign="center" o:hrstd="t" o:hr="t" fillcolor="#a0a0a0" stroked="f"/>
        </w:pict>
      </w:r>
    </w:p>
    <w:p w14:paraId="1DD74B2C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Segoe UI Emoji" w:hAnsi="Segoe UI Emoji" w:cs="Segoe UI Emoji"/>
          <w:b/>
          <w:bCs/>
          <w:sz w:val="20"/>
          <w:lang w:val="en-IN"/>
        </w:rPr>
        <w:t>✅</w:t>
      </w:r>
      <w:r w:rsidRPr="003B7FEF">
        <w:rPr>
          <w:rFonts w:ascii="Courier New" w:hAnsi="Courier New"/>
          <w:b/>
          <w:bCs/>
          <w:sz w:val="20"/>
          <w:lang w:val="en-IN"/>
        </w:rPr>
        <w:t xml:space="preserve"> 1. 'Low Salary' is a literal string, not a column from the table.</w:t>
      </w:r>
    </w:p>
    <w:p w14:paraId="676B8643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In this part of the query:</w:t>
      </w:r>
    </w:p>
    <w:p w14:paraId="230AA9C9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spellStart"/>
      <w:r w:rsidRPr="003B7FEF">
        <w:rPr>
          <w:rFonts w:ascii="Courier New" w:hAnsi="Courier New"/>
          <w:sz w:val="20"/>
          <w:lang w:val="en-IN"/>
        </w:rPr>
        <w:t>sql</w:t>
      </w:r>
      <w:proofErr w:type="spellEnd"/>
    </w:p>
    <w:p w14:paraId="6B2037A5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spellStart"/>
      <w:r w:rsidRPr="003B7FEF">
        <w:rPr>
          <w:rFonts w:ascii="Courier New" w:hAnsi="Courier New"/>
          <w:sz w:val="20"/>
          <w:lang w:val="en-IN"/>
        </w:rPr>
        <w:t>CopyEdit</w:t>
      </w:r>
      <w:proofErr w:type="spellEnd"/>
    </w:p>
    <w:p w14:paraId="4E03948D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SELECT </w:t>
      </w:r>
    </w:p>
    <w:p w14:paraId="7A66B65E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lastRenderedPageBreak/>
        <w:t xml:space="preserve">  'Low Salary' AS category,</w:t>
      </w:r>
    </w:p>
    <w:p w14:paraId="516F297C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  ...</w:t>
      </w:r>
    </w:p>
    <w:p w14:paraId="30976545" w14:textId="77777777" w:rsidR="003B7FEF" w:rsidRPr="003B7FEF" w:rsidRDefault="003B7FEF" w:rsidP="003B7FEF">
      <w:pPr>
        <w:numPr>
          <w:ilvl w:val="0"/>
          <w:numId w:val="10"/>
        </w:num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'Low Salary' is a </w:t>
      </w:r>
      <w:r w:rsidRPr="003B7FEF">
        <w:rPr>
          <w:rFonts w:ascii="Courier New" w:hAnsi="Courier New"/>
          <w:b/>
          <w:bCs/>
          <w:sz w:val="20"/>
          <w:lang w:val="en-IN"/>
        </w:rPr>
        <w:t>string value</w:t>
      </w:r>
      <w:r w:rsidRPr="003B7FEF">
        <w:rPr>
          <w:rFonts w:ascii="Courier New" w:hAnsi="Courier New"/>
          <w:sz w:val="20"/>
          <w:lang w:val="en-IN"/>
        </w:rPr>
        <w:t>.</w:t>
      </w:r>
    </w:p>
    <w:p w14:paraId="3B14DF22" w14:textId="77777777" w:rsidR="003B7FEF" w:rsidRPr="003B7FEF" w:rsidRDefault="003B7FEF" w:rsidP="003B7FEF">
      <w:pPr>
        <w:numPr>
          <w:ilvl w:val="0"/>
          <w:numId w:val="10"/>
        </w:num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AS category gives it an </w:t>
      </w:r>
      <w:r w:rsidRPr="003B7FEF">
        <w:rPr>
          <w:rFonts w:ascii="Courier New" w:hAnsi="Courier New"/>
          <w:b/>
          <w:bCs/>
          <w:sz w:val="20"/>
          <w:lang w:val="en-IN"/>
        </w:rPr>
        <w:t>alias</w:t>
      </w:r>
      <w:r w:rsidRPr="003B7FEF">
        <w:rPr>
          <w:rFonts w:ascii="Courier New" w:hAnsi="Courier New"/>
          <w:sz w:val="20"/>
          <w:lang w:val="en-IN"/>
        </w:rPr>
        <w:t>, so in the output, it appears under the column name category.</w:t>
      </w:r>
    </w:p>
    <w:p w14:paraId="2AC0F7BD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pict w14:anchorId="1DD203E3">
          <v:rect id="_x0000_i1104" style="width:0;height:1.5pt" o:hralign="center" o:hrstd="t" o:hr="t" fillcolor="#a0a0a0" stroked="f"/>
        </w:pict>
      </w:r>
    </w:p>
    <w:p w14:paraId="47ECE613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Segoe UI Emoji" w:hAnsi="Segoe UI Emoji" w:cs="Segoe UI Emoji"/>
          <w:b/>
          <w:bCs/>
          <w:sz w:val="20"/>
          <w:lang w:val="en-IN"/>
        </w:rPr>
        <w:t>✅</w:t>
      </w:r>
      <w:r w:rsidRPr="003B7FEF">
        <w:rPr>
          <w:rFonts w:ascii="Courier New" w:hAnsi="Courier New"/>
          <w:b/>
          <w:bCs/>
          <w:sz w:val="20"/>
          <w:lang w:val="en-IN"/>
        </w:rPr>
        <w:t xml:space="preserve"> 2. Why this works without being in the table?</w:t>
      </w:r>
    </w:p>
    <w:p w14:paraId="66434DA1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SQL lets you </w:t>
      </w:r>
      <w:r w:rsidRPr="003B7FEF">
        <w:rPr>
          <w:rFonts w:ascii="Courier New" w:hAnsi="Courier New"/>
          <w:b/>
          <w:bCs/>
          <w:sz w:val="20"/>
          <w:lang w:val="en-IN"/>
        </w:rPr>
        <w:t>manually create columns</w:t>
      </w:r>
      <w:r w:rsidRPr="003B7FEF">
        <w:rPr>
          <w:rFonts w:ascii="Courier New" w:hAnsi="Courier New"/>
          <w:sz w:val="20"/>
          <w:lang w:val="en-IN"/>
        </w:rPr>
        <w:t xml:space="preserve"> in your result using:</w:t>
      </w:r>
    </w:p>
    <w:p w14:paraId="3F05F474" w14:textId="77777777" w:rsidR="003B7FEF" w:rsidRPr="003B7FEF" w:rsidRDefault="003B7FEF" w:rsidP="003B7FEF">
      <w:pPr>
        <w:numPr>
          <w:ilvl w:val="0"/>
          <w:numId w:val="11"/>
        </w:num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b/>
          <w:bCs/>
          <w:sz w:val="20"/>
          <w:lang w:val="en-IN"/>
        </w:rPr>
        <w:t>Constants/literals</w:t>
      </w:r>
      <w:r w:rsidRPr="003B7FEF">
        <w:rPr>
          <w:rFonts w:ascii="Courier New" w:hAnsi="Courier New"/>
          <w:sz w:val="20"/>
          <w:lang w:val="en-IN"/>
        </w:rPr>
        <w:t xml:space="preserve"> like 'Low Salary', 42, NULL</w:t>
      </w:r>
    </w:p>
    <w:p w14:paraId="627FCD3F" w14:textId="77777777" w:rsidR="003B7FEF" w:rsidRPr="003B7FEF" w:rsidRDefault="003B7FEF" w:rsidP="003B7FEF">
      <w:pPr>
        <w:numPr>
          <w:ilvl w:val="0"/>
          <w:numId w:val="11"/>
        </w:num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b/>
          <w:bCs/>
          <w:sz w:val="20"/>
          <w:lang w:val="en-IN"/>
        </w:rPr>
        <w:t>Expressions</w:t>
      </w:r>
      <w:r w:rsidRPr="003B7FEF">
        <w:rPr>
          <w:rFonts w:ascii="Courier New" w:hAnsi="Courier New"/>
          <w:sz w:val="20"/>
          <w:lang w:val="en-IN"/>
        </w:rPr>
        <w:t xml:space="preserve"> like income * 2, CASE WHEN ...</w:t>
      </w:r>
    </w:p>
    <w:p w14:paraId="5BF1D22F" w14:textId="77777777" w:rsidR="003B7FEF" w:rsidRPr="003B7FEF" w:rsidRDefault="003B7FEF" w:rsidP="003B7FEF">
      <w:pPr>
        <w:numPr>
          <w:ilvl w:val="0"/>
          <w:numId w:val="11"/>
        </w:num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Then give them </w:t>
      </w:r>
      <w:r w:rsidRPr="003B7FEF">
        <w:rPr>
          <w:rFonts w:ascii="Courier New" w:hAnsi="Courier New"/>
          <w:b/>
          <w:bCs/>
          <w:sz w:val="20"/>
          <w:lang w:val="en-IN"/>
        </w:rPr>
        <w:t>aliases</w:t>
      </w:r>
      <w:r w:rsidRPr="003B7FEF">
        <w:rPr>
          <w:rFonts w:ascii="Courier New" w:hAnsi="Courier New"/>
          <w:sz w:val="20"/>
          <w:lang w:val="en-IN"/>
        </w:rPr>
        <w:t xml:space="preserve"> using AS to name them.</w:t>
      </w:r>
    </w:p>
    <w:p w14:paraId="67194F48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You're </w:t>
      </w:r>
      <w:r w:rsidRPr="003B7FEF">
        <w:rPr>
          <w:rFonts w:ascii="Courier New" w:hAnsi="Courier New"/>
          <w:b/>
          <w:bCs/>
          <w:sz w:val="20"/>
          <w:lang w:val="en-IN"/>
        </w:rPr>
        <w:t>not referencing a column from the table</w:t>
      </w:r>
      <w:r w:rsidRPr="003B7FEF">
        <w:rPr>
          <w:rFonts w:ascii="Courier New" w:hAnsi="Courier New"/>
          <w:sz w:val="20"/>
          <w:lang w:val="en-IN"/>
        </w:rPr>
        <w:t xml:space="preserve"> — you're </w:t>
      </w:r>
      <w:r w:rsidRPr="003B7FEF">
        <w:rPr>
          <w:rFonts w:ascii="Courier New" w:hAnsi="Courier New"/>
          <w:b/>
          <w:bCs/>
          <w:sz w:val="20"/>
          <w:lang w:val="en-IN"/>
        </w:rPr>
        <w:t>creating</w:t>
      </w:r>
      <w:r w:rsidRPr="003B7FEF">
        <w:rPr>
          <w:rFonts w:ascii="Courier New" w:hAnsi="Courier New"/>
          <w:sz w:val="20"/>
          <w:lang w:val="en-IN"/>
        </w:rPr>
        <w:t xml:space="preserve"> one in the result.</w:t>
      </w:r>
    </w:p>
    <w:p w14:paraId="510360CF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pict w14:anchorId="1CEBCA73">
          <v:rect id="_x0000_i1105" style="width:0;height:1.5pt" o:hralign="center" o:hrstd="t" o:hr="t" fillcolor="#a0a0a0" stroked="f"/>
        </w:pict>
      </w:r>
    </w:p>
    <w:p w14:paraId="09A5D55F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Segoe UI Emoji" w:hAnsi="Segoe UI Emoji" w:cs="Segoe UI Emoji"/>
          <w:b/>
          <w:bCs/>
          <w:sz w:val="20"/>
          <w:lang w:val="en-IN"/>
        </w:rPr>
        <w:t>📌</w:t>
      </w:r>
      <w:r w:rsidRPr="003B7FEF">
        <w:rPr>
          <w:rFonts w:ascii="Courier New" w:hAnsi="Courier New"/>
          <w:b/>
          <w:bCs/>
          <w:sz w:val="20"/>
          <w:lang w:val="en-IN"/>
        </w:rPr>
        <w:t xml:space="preserve"> Example:</w:t>
      </w:r>
    </w:p>
    <w:p w14:paraId="39F74DC4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Try this simple query:</w:t>
      </w:r>
    </w:p>
    <w:p w14:paraId="5F6F3124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spellStart"/>
      <w:r w:rsidRPr="003B7FEF">
        <w:rPr>
          <w:rFonts w:ascii="Courier New" w:hAnsi="Courier New"/>
          <w:sz w:val="20"/>
          <w:lang w:val="en-IN"/>
        </w:rPr>
        <w:t>sql</w:t>
      </w:r>
      <w:proofErr w:type="spellEnd"/>
    </w:p>
    <w:p w14:paraId="47BD2338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spellStart"/>
      <w:r w:rsidRPr="003B7FEF">
        <w:rPr>
          <w:rFonts w:ascii="Courier New" w:hAnsi="Courier New"/>
          <w:sz w:val="20"/>
          <w:lang w:val="en-IN"/>
        </w:rPr>
        <w:t>CopyEdit</w:t>
      </w:r>
      <w:proofErr w:type="spellEnd"/>
    </w:p>
    <w:p w14:paraId="3DFCFFD3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SELECT 'Hello GPT' AS greeting;</w:t>
      </w:r>
    </w:p>
    <w:p w14:paraId="2DEF0B62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Output:</w:t>
      </w:r>
    </w:p>
    <w:p w14:paraId="46947E40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diff</w:t>
      </w:r>
    </w:p>
    <w:p w14:paraId="49BC3A50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spellStart"/>
      <w:r w:rsidRPr="003B7FEF">
        <w:rPr>
          <w:rFonts w:ascii="Courier New" w:hAnsi="Courier New"/>
          <w:sz w:val="20"/>
          <w:lang w:val="en-IN"/>
        </w:rPr>
        <w:t>CopyEdit</w:t>
      </w:r>
      <w:proofErr w:type="spellEnd"/>
    </w:p>
    <w:p w14:paraId="5515D977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+------------+</w:t>
      </w:r>
    </w:p>
    <w:p w14:paraId="4244923B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| greeting   |</w:t>
      </w:r>
    </w:p>
    <w:p w14:paraId="5BAABFC4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+------------+</w:t>
      </w:r>
    </w:p>
    <w:p w14:paraId="408BB658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| Hello </w:t>
      </w:r>
      <w:proofErr w:type="gramStart"/>
      <w:r w:rsidRPr="003B7FEF">
        <w:rPr>
          <w:rFonts w:ascii="Courier New" w:hAnsi="Courier New"/>
          <w:sz w:val="20"/>
          <w:lang w:val="en-IN"/>
        </w:rPr>
        <w:t>GPT  |</w:t>
      </w:r>
      <w:proofErr w:type="gramEnd"/>
    </w:p>
    <w:p w14:paraId="4ADF1646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+------------+</w:t>
      </w:r>
    </w:p>
    <w:p w14:paraId="6B666022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There’s </w:t>
      </w:r>
      <w:r w:rsidRPr="003B7FEF">
        <w:rPr>
          <w:rFonts w:ascii="Courier New" w:hAnsi="Courier New"/>
          <w:b/>
          <w:bCs/>
          <w:sz w:val="20"/>
          <w:lang w:val="en-IN"/>
        </w:rPr>
        <w:t>no table involved</w:t>
      </w:r>
      <w:r w:rsidRPr="003B7FEF">
        <w:rPr>
          <w:rFonts w:ascii="Courier New" w:hAnsi="Courier New"/>
          <w:sz w:val="20"/>
          <w:lang w:val="en-IN"/>
        </w:rPr>
        <w:t>, but you still get a column greeting with value 'Hello GPT'.</w:t>
      </w:r>
    </w:p>
    <w:p w14:paraId="5182D6FC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lastRenderedPageBreak/>
        <w:pict w14:anchorId="1CC24CFC">
          <v:rect id="_x0000_i1106" style="width:0;height:1.5pt" o:hralign="center" o:hrstd="t" o:hr="t" fillcolor="#a0a0a0" stroked="f"/>
        </w:pict>
      </w:r>
    </w:p>
    <w:p w14:paraId="237E6B46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Segoe UI Emoji" w:hAnsi="Segoe UI Emoji" w:cs="Segoe UI Emoji"/>
          <w:b/>
          <w:bCs/>
          <w:sz w:val="20"/>
          <w:lang w:val="en-IN"/>
        </w:rPr>
        <w:t>✅</w:t>
      </w:r>
      <w:r w:rsidRPr="003B7FEF">
        <w:rPr>
          <w:rFonts w:ascii="Courier New" w:hAnsi="Courier New"/>
          <w:b/>
          <w:bCs/>
          <w:sz w:val="20"/>
          <w:lang w:val="en-IN"/>
        </w:rPr>
        <w:t xml:space="preserve"> In Your Case:</w:t>
      </w:r>
    </w:p>
    <w:p w14:paraId="43E61B38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We are building a </w:t>
      </w:r>
      <w:r w:rsidRPr="003B7FEF">
        <w:rPr>
          <w:rFonts w:ascii="Courier New" w:hAnsi="Courier New"/>
          <w:b/>
          <w:bCs/>
          <w:sz w:val="20"/>
          <w:lang w:val="en-IN"/>
        </w:rPr>
        <w:t>custom result</w:t>
      </w:r>
      <w:r w:rsidRPr="003B7FEF">
        <w:rPr>
          <w:rFonts w:ascii="Courier New" w:hAnsi="Courier New"/>
          <w:sz w:val="20"/>
          <w:lang w:val="en-IN"/>
        </w:rPr>
        <w:t xml:space="preserve"> where each row is a salary category and a count:</w:t>
      </w:r>
    </w:p>
    <w:p w14:paraId="6DAF156C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spellStart"/>
      <w:r w:rsidRPr="003B7FEF">
        <w:rPr>
          <w:rFonts w:ascii="Courier New" w:hAnsi="Courier New"/>
          <w:sz w:val="20"/>
          <w:lang w:val="en-IN"/>
        </w:rPr>
        <w:t>sql</w:t>
      </w:r>
      <w:proofErr w:type="spellEnd"/>
    </w:p>
    <w:p w14:paraId="70D5C784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spellStart"/>
      <w:r w:rsidRPr="003B7FEF">
        <w:rPr>
          <w:rFonts w:ascii="Courier New" w:hAnsi="Courier New"/>
          <w:sz w:val="20"/>
          <w:lang w:val="en-IN"/>
        </w:rPr>
        <w:t>CopyEdit</w:t>
      </w:r>
      <w:proofErr w:type="spellEnd"/>
    </w:p>
    <w:p w14:paraId="545419C0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SELECT 'Low Salary' AS category, COUNT(...)</w:t>
      </w:r>
    </w:p>
    <w:p w14:paraId="396CABE6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It’s like saying:</w:t>
      </w:r>
    </w:p>
    <w:p w14:paraId="190B6588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“Hey SQL, label this row as Low Salary and count how many incomes fall into that.”</w:t>
      </w:r>
    </w:p>
    <w:p w14:paraId="6542D71D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pict w14:anchorId="651023A8">
          <v:rect id="_x0000_i1107" style="width:0;height:1.5pt" o:hralign="center" o:hrstd="t" o:hr="t" fillcolor="#a0a0a0" stroked="f"/>
        </w:pict>
      </w:r>
    </w:p>
    <w:p w14:paraId="50436307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Segoe UI Emoji" w:hAnsi="Segoe UI Emoji" w:cs="Segoe UI Emoji"/>
          <w:b/>
          <w:bCs/>
          <w:sz w:val="20"/>
          <w:lang w:val="en-IN"/>
        </w:rPr>
        <w:t>🔁</w:t>
      </w:r>
      <w:r w:rsidRPr="003B7FEF">
        <w:rPr>
          <w:rFonts w:ascii="Courier New" w:hAnsi="Courier New"/>
          <w:b/>
          <w:bCs/>
          <w:sz w:val="20"/>
          <w:lang w:val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7141"/>
      </w:tblGrid>
      <w:tr w:rsidR="003B7FEF" w:rsidRPr="003B7FEF" w14:paraId="7B374912" w14:textId="77777777" w:rsidTr="003B7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3AE82C" w14:textId="77777777" w:rsidR="003B7FEF" w:rsidRPr="003B7FEF" w:rsidRDefault="003B7FEF" w:rsidP="003B7FEF">
            <w:pPr>
              <w:rPr>
                <w:rFonts w:ascii="Courier New" w:hAnsi="Courier New"/>
                <w:b/>
                <w:bCs/>
                <w:sz w:val="20"/>
                <w:lang w:val="en-IN"/>
              </w:rPr>
            </w:pPr>
            <w:r w:rsidRPr="003B7FEF">
              <w:rPr>
                <w:rFonts w:ascii="Courier New" w:hAnsi="Courier New"/>
                <w:b/>
                <w:bCs/>
                <w:sz w:val="20"/>
                <w:lang w:val="en-IN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2E9B7A7" w14:textId="77777777" w:rsidR="003B7FEF" w:rsidRPr="003B7FEF" w:rsidRDefault="003B7FEF" w:rsidP="003B7FEF">
            <w:pPr>
              <w:rPr>
                <w:rFonts w:ascii="Courier New" w:hAnsi="Courier New"/>
                <w:b/>
                <w:bCs/>
                <w:sz w:val="20"/>
                <w:lang w:val="en-IN"/>
              </w:rPr>
            </w:pPr>
            <w:r w:rsidRPr="003B7FEF">
              <w:rPr>
                <w:rFonts w:ascii="Courier New" w:hAnsi="Courier New"/>
                <w:b/>
                <w:bCs/>
                <w:sz w:val="20"/>
                <w:lang w:val="en-IN"/>
              </w:rPr>
              <w:t>Meaning</w:t>
            </w:r>
          </w:p>
        </w:tc>
      </w:tr>
      <w:tr w:rsidR="003B7FEF" w:rsidRPr="003B7FEF" w14:paraId="56908342" w14:textId="77777777" w:rsidTr="003B7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B3BB7" w14:textId="77777777" w:rsidR="003B7FEF" w:rsidRPr="003B7FEF" w:rsidRDefault="003B7FEF" w:rsidP="003B7FEF">
            <w:pPr>
              <w:rPr>
                <w:rFonts w:ascii="Courier New" w:hAnsi="Courier New"/>
                <w:sz w:val="20"/>
                <w:lang w:val="en-IN"/>
              </w:rPr>
            </w:pPr>
            <w:r w:rsidRPr="003B7FEF">
              <w:rPr>
                <w:rFonts w:ascii="Courier New" w:hAnsi="Courier New"/>
                <w:sz w:val="20"/>
                <w:lang w:val="en-IN"/>
              </w:rPr>
              <w:t>'Low Salary'</w:t>
            </w:r>
          </w:p>
        </w:tc>
        <w:tc>
          <w:tcPr>
            <w:tcW w:w="0" w:type="auto"/>
            <w:vAlign w:val="center"/>
            <w:hideMark/>
          </w:tcPr>
          <w:p w14:paraId="4B2E9ED7" w14:textId="77777777" w:rsidR="003B7FEF" w:rsidRPr="003B7FEF" w:rsidRDefault="003B7FEF" w:rsidP="003B7FEF">
            <w:pPr>
              <w:rPr>
                <w:rFonts w:ascii="Courier New" w:hAnsi="Courier New"/>
                <w:sz w:val="20"/>
                <w:lang w:val="en-IN"/>
              </w:rPr>
            </w:pPr>
            <w:r w:rsidRPr="003B7FEF">
              <w:rPr>
                <w:rFonts w:ascii="Courier New" w:hAnsi="Courier New"/>
                <w:sz w:val="20"/>
                <w:lang w:val="en-IN"/>
              </w:rPr>
              <w:t>Just a string (like a label)</w:t>
            </w:r>
          </w:p>
        </w:tc>
      </w:tr>
      <w:tr w:rsidR="003B7FEF" w:rsidRPr="003B7FEF" w14:paraId="0B2DF1F3" w14:textId="77777777" w:rsidTr="003B7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5D10" w14:textId="77777777" w:rsidR="003B7FEF" w:rsidRPr="003B7FEF" w:rsidRDefault="003B7FEF" w:rsidP="003B7FEF">
            <w:pPr>
              <w:rPr>
                <w:rFonts w:ascii="Courier New" w:hAnsi="Courier New"/>
                <w:sz w:val="20"/>
                <w:lang w:val="en-IN"/>
              </w:rPr>
            </w:pPr>
            <w:r w:rsidRPr="003B7FEF">
              <w:rPr>
                <w:rFonts w:ascii="Courier New" w:hAnsi="Courier New"/>
                <w:sz w:val="20"/>
                <w:lang w:val="en-IN"/>
              </w:rPr>
              <w:t>AS category</w:t>
            </w:r>
          </w:p>
        </w:tc>
        <w:tc>
          <w:tcPr>
            <w:tcW w:w="0" w:type="auto"/>
            <w:vAlign w:val="center"/>
            <w:hideMark/>
          </w:tcPr>
          <w:p w14:paraId="38E6D95F" w14:textId="77777777" w:rsidR="003B7FEF" w:rsidRPr="003B7FEF" w:rsidRDefault="003B7FEF" w:rsidP="003B7FEF">
            <w:pPr>
              <w:rPr>
                <w:rFonts w:ascii="Courier New" w:hAnsi="Courier New"/>
                <w:sz w:val="20"/>
                <w:lang w:val="en-IN"/>
              </w:rPr>
            </w:pPr>
            <w:r w:rsidRPr="003B7FEF">
              <w:rPr>
                <w:rFonts w:ascii="Courier New" w:hAnsi="Courier New"/>
                <w:sz w:val="20"/>
                <w:lang w:val="en-IN"/>
              </w:rPr>
              <w:t>You're naming the column "category"</w:t>
            </w:r>
          </w:p>
        </w:tc>
      </w:tr>
      <w:tr w:rsidR="003B7FEF" w:rsidRPr="003B7FEF" w14:paraId="2B6FFFA0" w14:textId="77777777" w:rsidTr="003B7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7AD72" w14:textId="77777777" w:rsidR="003B7FEF" w:rsidRPr="003B7FEF" w:rsidRDefault="003B7FEF" w:rsidP="003B7FEF">
            <w:pPr>
              <w:rPr>
                <w:rFonts w:ascii="Courier New" w:hAnsi="Courier New"/>
                <w:sz w:val="20"/>
                <w:lang w:val="en-IN"/>
              </w:rPr>
            </w:pPr>
            <w:r w:rsidRPr="003B7FEF">
              <w:rPr>
                <w:rFonts w:ascii="Courier New" w:hAnsi="Courier New"/>
                <w:sz w:val="20"/>
                <w:lang w:val="en-IN"/>
              </w:rPr>
              <w:t>Not in table?</w:t>
            </w:r>
          </w:p>
        </w:tc>
        <w:tc>
          <w:tcPr>
            <w:tcW w:w="0" w:type="auto"/>
            <w:vAlign w:val="center"/>
            <w:hideMark/>
          </w:tcPr>
          <w:p w14:paraId="47B5FB21" w14:textId="77777777" w:rsidR="003B7FEF" w:rsidRPr="003B7FEF" w:rsidRDefault="003B7FEF" w:rsidP="003B7FEF">
            <w:pPr>
              <w:rPr>
                <w:rFonts w:ascii="Courier New" w:hAnsi="Courier New"/>
                <w:sz w:val="20"/>
                <w:lang w:val="en-IN"/>
              </w:rPr>
            </w:pPr>
            <w:r w:rsidRPr="003B7FEF">
              <w:rPr>
                <w:rFonts w:ascii="Courier New" w:hAnsi="Courier New"/>
                <w:sz w:val="20"/>
                <w:lang w:val="en-IN"/>
              </w:rPr>
              <w:t>That’s okay — SQL allows computed or constant columns in output</w:t>
            </w:r>
          </w:p>
        </w:tc>
      </w:tr>
    </w:tbl>
    <w:p w14:paraId="02AE606A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pict w14:anchorId="3734C224">
          <v:rect id="_x0000_i1108" style="width:0;height:1.5pt" o:hralign="center" o:hrstd="t" o:hr="t" fillcolor="#a0a0a0" stroked="f"/>
        </w:pict>
      </w:r>
    </w:p>
    <w:p w14:paraId="76B57A54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Let me know if you want a visual diagram or to try other examples of aliasing like this!</w:t>
      </w:r>
    </w:p>
    <w:p w14:paraId="2B22CEB9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Courier New" w:hAnsi="Courier New"/>
          <w:b/>
          <w:bCs/>
          <w:sz w:val="20"/>
          <w:lang w:val="en-IN"/>
        </w:rPr>
        <w:t>You said:</w:t>
      </w:r>
    </w:p>
    <w:p w14:paraId="71615078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gramStart"/>
      <w:r w:rsidRPr="003B7FEF">
        <w:rPr>
          <w:rFonts w:ascii="Courier New" w:hAnsi="Courier New"/>
          <w:sz w:val="20"/>
          <w:lang w:val="en-IN"/>
        </w:rPr>
        <w:t>SUM(</w:t>
      </w:r>
      <w:proofErr w:type="gramEnd"/>
      <w:r w:rsidRPr="003B7FEF">
        <w:rPr>
          <w:rFonts w:ascii="Courier New" w:hAnsi="Courier New"/>
          <w:sz w:val="20"/>
          <w:lang w:val="en-IN"/>
        </w:rPr>
        <w:t xml:space="preserve">CASE WHEN income BETWEEN 20000 AND 50000 THEN 1 ELSE 0 END) </w:t>
      </w:r>
    </w:p>
    <w:p w14:paraId="3D58ED73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Courier New" w:hAnsi="Courier New"/>
          <w:b/>
          <w:bCs/>
          <w:sz w:val="20"/>
          <w:lang w:val="en-IN"/>
        </w:rPr>
        <w:t>ChatGPT said:</w:t>
      </w:r>
    </w:p>
    <w:p w14:paraId="179A3750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Great! Let's break down this expression for you:</w:t>
      </w:r>
    </w:p>
    <w:p w14:paraId="1248A612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pict w14:anchorId="7E08BE4F">
          <v:rect id="_x0000_i1109" style="width:0;height:1.5pt" o:hralign="center" o:hrstd="t" o:hr="t" fillcolor="#a0a0a0" stroked="f"/>
        </w:pict>
      </w:r>
    </w:p>
    <w:p w14:paraId="0817C840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Segoe UI Emoji" w:hAnsi="Segoe UI Emoji" w:cs="Segoe UI Emoji"/>
          <w:b/>
          <w:bCs/>
          <w:sz w:val="20"/>
          <w:lang w:val="en-IN"/>
        </w:rPr>
        <w:t>🧩</w:t>
      </w:r>
      <w:r w:rsidRPr="003B7FEF">
        <w:rPr>
          <w:rFonts w:ascii="Courier New" w:hAnsi="Courier New"/>
          <w:b/>
          <w:bCs/>
          <w:sz w:val="20"/>
          <w:lang w:val="en-IN"/>
        </w:rPr>
        <w:t xml:space="preserve"> Expression:</w:t>
      </w:r>
    </w:p>
    <w:p w14:paraId="1369EC36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spellStart"/>
      <w:r w:rsidRPr="003B7FEF">
        <w:rPr>
          <w:rFonts w:ascii="Courier New" w:hAnsi="Courier New"/>
          <w:sz w:val="20"/>
          <w:lang w:val="en-IN"/>
        </w:rPr>
        <w:t>sql</w:t>
      </w:r>
      <w:proofErr w:type="spellEnd"/>
    </w:p>
    <w:p w14:paraId="6197867E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spellStart"/>
      <w:r w:rsidRPr="003B7FEF">
        <w:rPr>
          <w:rFonts w:ascii="Courier New" w:hAnsi="Courier New"/>
          <w:sz w:val="20"/>
          <w:lang w:val="en-IN"/>
        </w:rPr>
        <w:t>CopyEdit</w:t>
      </w:r>
      <w:proofErr w:type="spellEnd"/>
    </w:p>
    <w:p w14:paraId="0D0F766E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gramStart"/>
      <w:r w:rsidRPr="003B7FEF">
        <w:rPr>
          <w:rFonts w:ascii="Courier New" w:hAnsi="Courier New"/>
          <w:sz w:val="20"/>
          <w:lang w:val="en-IN"/>
        </w:rPr>
        <w:t>SUM(</w:t>
      </w:r>
      <w:proofErr w:type="gramEnd"/>
      <w:r w:rsidRPr="003B7FEF">
        <w:rPr>
          <w:rFonts w:ascii="Courier New" w:hAnsi="Courier New"/>
          <w:sz w:val="20"/>
          <w:lang w:val="en-IN"/>
        </w:rPr>
        <w:t>CASE WHEN income BETWEEN 20000 AND 50000 THEN 1 ELSE 0 END)</w:t>
      </w:r>
    </w:p>
    <w:p w14:paraId="253F0798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lastRenderedPageBreak/>
        <w:pict w14:anchorId="3079D7BC">
          <v:rect id="_x0000_i1110" style="width:0;height:1.5pt" o:hralign="center" o:hrstd="t" o:hr="t" fillcolor="#a0a0a0" stroked="f"/>
        </w:pict>
      </w:r>
    </w:p>
    <w:p w14:paraId="7E131D71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Segoe UI Emoji" w:hAnsi="Segoe UI Emoji" w:cs="Segoe UI Emoji"/>
          <w:b/>
          <w:bCs/>
          <w:sz w:val="20"/>
          <w:lang w:val="en-IN"/>
        </w:rPr>
        <w:t>🔍</w:t>
      </w:r>
      <w:r w:rsidRPr="003B7FEF">
        <w:rPr>
          <w:rFonts w:ascii="Courier New" w:hAnsi="Courier New"/>
          <w:b/>
          <w:bCs/>
          <w:sz w:val="20"/>
          <w:lang w:val="en-IN"/>
        </w:rPr>
        <w:t xml:space="preserve"> What it means — step by step:</w:t>
      </w:r>
    </w:p>
    <w:p w14:paraId="3E5D8657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Courier New" w:hAnsi="Courier New"/>
          <w:b/>
          <w:bCs/>
          <w:sz w:val="20"/>
          <w:lang w:val="en-IN"/>
        </w:rPr>
        <w:t>1. CASE WHEN ... THEN ... ELSE ... END</w:t>
      </w:r>
    </w:p>
    <w:p w14:paraId="24F78F0C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This is a </w:t>
      </w:r>
      <w:r w:rsidRPr="003B7FEF">
        <w:rPr>
          <w:rFonts w:ascii="Courier New" w:hAnsi="Courier New"/>
          <w:b/>
          <w:bCs/>
          <w:sz w:val="20"/>
          <w:lang w:val="en-IN"/>
        </w:rPr>
        <w:t>conditional expression</w:t>
      </w:r>
      <w:r w:rsidRPr="003B7FEF">
        <w:rPr>
          <w:rFonts w:ascii="Courier New" w:hAnsi="Courier New"/>
          <w:sz w:val="20"/>
          <w:lang w:val="en-IN"/>
        </w:rPr>
        <w:t>, like an if-else statement.</w:t>
      </w:r>
    </w:p>
    <w:p w14:paraId="48379839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It reads:</w:t>
      </w:r>
    </w:p>
    <w:p w14:paraId="17D7ACE2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For each row in the Accounts table:</w:t>
      </w:r>
    </w:p>
    <w:p w14:paraId="48101C57" w14:textId="77777777" w:rsidR="003B7FEF" w:rsidRPr="003B7FEF" w:rsidRDefault="003B7FEF" w:rsidP="003B7FEF">
      <w:pPr>
        <w:numPr>
          <w:ilvl w:val="0"/>
          <w:numId w:val="12"/>
        </w:num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If income is between </w:t>
      </w:r>
      <w:r w:rsidRPr="003B7FEF">
        <w:rPr>
          <w:rFonts w:ascii="Courier New" w:hAnsi="Courier New"/>
          <w:b/>
          <w:bCs/>
          <w:sz w:val="20"/>
          <w:lang w:val="en-IN"/>
        </w:rPr>
        <w:t>20,000 and 50,000</w:t>
      </w:r>
      <w:r w:rsidRPr="003B7FEF">
        <w:rPr>
          <w:rFonts w:ascii="Courier New" w:hAnsi="Courier New"/>
          <w:sz w:val="20"/>
          <w:lang w:val="en-IN"/>
        </w:rPr>
        <w:t xml:space="preserve"> → return 1</w:t>
      </w:r>
    </w:p>
    <w:p w14:paraId="2D1BFEF6" w14:textId="77777777" w:rsidR="003B7FEF" w:rsidRPr="003B7FEF" w:rsidRDefault="003B7FEF" w:rsidP="003B7FEF">
      <w:pPr>
        <w:numPr>
          <w:ilvl w:val="0"/>
          <w:numId w:val="12"/>
        </w:num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Else → return 0</w:t>
      </w:r>
    </w:p>
    <w:p w14:paraId="2610F68A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gramStart"/>
      <w:r w:rsidRPr="003B7FEF">
        <w:rPr>
          <w:rFonts w:ascii="Courier New" w:hAnsi="Courier New"/>
          <w:sz w:val="20"/>
          <w:lang w:val="en-IN"/>
        </w:rPr>
        <w:t>So</w:t>
      </w:r>
      <w:proofErr w:type="gramEnd"/>
      <w:r w:rsidRPr="003B7FEF">
        <w:rPr>
          <w:rFonts w:ascii="Courier New" w:hAnsi="Courier New"/>
          <w:sz w:val="20"/>
          <w:lang w:val="en-IN"/>
        </w:rPr>
        <w:t xml:space="preserve"> this transforms your data row-by-row into 1s and 0s depending on the condition.</w:t>
      </w:r>
    </w:p>
    <w:p w14:paraId="73CED76F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pict w14:anchorId="4D5604AA">
          <v:rect id="_x0000_i1111" style="width:0;height:1.5pt" o:hralign="center" o:hrstd="t" o:hr="t" fillcolor="#a0a0a0" stroked="f"/>
        </w:pict>
      </w:r>
    </w:p>
    <w:p w14:paraId="612BAC37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Courier New" w:hAnsi="Courier New"/>
          <w:b/>
          <w:bCs/>
          <w:sz w:val="20"/>
          <w:lang w:val="en-IN"/>
        </w:rPr>
        <w:t>2. SUM(...)</w:t>
      </w:r>
    </w:p>
    <w:p w14:paraId="637AB396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This wraps around the CASE to </w:t>
      </w:r>
      <w:r w:rsidRPr="003B7FEF">
        <w:rPr>
          <w:rFonts w:ascii="Courier New" w:hAnsi="Courier New"/>
          <w:b/>
          <w:bCs/>
          <w:sz w:val="20"/>
          <w:lang w:val="en-IN"/>
        </w:rPr>
        <w:t>add up</w:t>
      </w:r>
      <w:r w:rsidRPr="003B7FEF">
        <w:rPr>
          <w:rFonts w:ascii="Courier New" w:hAnsi="Courier New"/>
          <w:sz w:val="20"/>
          <w:lang w:val="en-IN"/>
        </w:rPr>
        <w:t xml:space="preserve"> all the 1s.</w:t>
      </w:r>
    </w:p>
    <w:p w14:paraId="75487A20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Which means:</w:t>
      </w:r>
    </w:p>
    <w:p w14:paraId="78820865" w14:textId="77777777" w:rsidR="003B7FEF" w:rsidRPr="003B7FEF" w:rsidRDefault="003B7FEF" w:rsidP="003B7FEF">
      <w:pPr>
        <w:numPr>
          <w:ilvl w:val="0"/>
          <w:numId w:val="13"/>
        </w:num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You're counting how many rows </w:t>
      </w:r>
      <w:r w:rsidRPr="003B7FEF">
        <w:rPr>
          <w:rFonts w:ascii="Courier New" w:hAnsi="Courier New"/>
          <w:b/>
          <w:bCs/>
          <w:sz w:val="20"/>
          <w:lang w:val="en-IN"/>
        </w:rPr>
        <w:t>satisfy the condition</w:t>
      </w:r>
      <w:r w:rsidRPr="003B7FEF">
        <w:rPr>
          <w:rFonts w:ascii="Courier New" w:hAnsi="Courier New"/>
          <w:sz w:val="20"/>
          <w:lang w:val="en-IN"/>
        </w:rPr>
        <w:t xml:space="preserve"> (income BETWEEN 20000 AND 50000)</w:t>
      </w:r>
    </w:p>
    <w:p w14:paraId="2F8904C0" w14:textId="77777777" w:rsidR="003B7FEF" w:rsidRPr="003B7FEF" w:rsidRDefault="003B7FEF" w:rsidP="003B7FEF">
      <w:pPr>
        <w:numPr>
          <w:ilvl w:val="0"/>
          <w:numId w:val="13"/>
        </w:num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Because every match returns 1, and non-matches return 0.</w:t>
      </w:r>
    </w:p>
    <w:p w14:paraId="36880F8B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pict w14:anchorId="77FDBE87">
          <v:rect id="_x0000_i1112" style="width:0;height:1.5pt" o:hralign="center" o:hrstd="t" o:hr="t" fillcolor="#a0a0a0" stroked="f"/>
        </w:pict>
      </w:r>
    </w:p>
    <w:p w14:paraId="1CC92083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Segoe UI Emoji" w:hAnsi="Segoe UI Emoji" w:cs="Segoe UI Emoji"/>
          <w:b/>
          <w:bCs/>
          <w:sz w:val="20"/>
          <w:lang w:val="en-IN"/>
        </w:rPr>
        <w:t>✅</w:t>
      </w:r>
      <w:r w:rsidRPr="003B7FEF">
        <w:rPr>
          <w:rFonts w:ascii="Courier New" w:hAnsi="Courier New"/>
          <w:b/>
          <w:bCs/>
          <w:sz w:val="20"/>
          <w:lang w:val="en-IN"/>
        </w:rPr>
        <w:t xml:space="preserve"> Example:</w:t>
      </w:r>
    </w:p>
    <w:p w14:paraId="6AF11356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Say your table has:</w:t>
      </w:r>
    </w:p>
    <w:p w14:paraId="3D7FAA9A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text</w:t>
      </w:r>
    </w:p>
    <w:p w14:paraId="65C0A033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proofErr w:type="spellStart"/>
      <w:r w:rsidRPr="003B7FEF">
        <w:rPr>
          <w:rFonts w:ascii="Courier New" w:hAnsi="Courier New"/>
          <w:sz w:val="20"/>
          <w:lang w:val="en-IN"/>
        </w:rPr>
        <w:t>CopyEdit</w:t>
      </w:r>
      <w:proofErr w:type="spellEnd"/>
    </w:p>
    <w:p w14:paraId="29CE9E98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income</w:t>
      </w:r>
    </w:p>
    <w:p w14:paraId="76A6ED6E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-------</w:t>
      </w:r>
    </w:p>
    <w:p w14:paraId="7CEF8859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15000   → </w:t>
      </w:r>
      <w:r w:rsidRPr="003B7FEF">
        <w:rPr>
          <w:rFonts w:ascii="Segoe UI Emoji" w:hAnsi="Segoe UI Emoji" w:cs="Segoe UI Emoji"/>
          <w:sz w:val="20"/>
          <w:lang w:val="en-IN"/>
        </w:rPr>
        <w:t>❌</w:t>
      </w:r>
      <w:r w:rsidRPr="003B7FEF">
        <w:rPr>
          <w:rFonts w:ascii="Courier New" w:hAnsi="Courier New"/>
          <w:sz w:val="20"/>
          <w:lang w:val="en-IN"/>
        </w:rPr>
        <w:t xml:space="preserve"> (0)</w:t>
      </w:r>
    </w:p>
    <w:p w14:paraId="0C4EB40C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25000   → </w:t>
      </w:r>
      <w:r w:rsidRPr="003B7FEF">
        <w:rPr>
          <w:rFonts w:ascii="Segoe UI Emoji" w:hAnsi="Segoe UI Emoji" w:cs="Segoe UI Emoji"/>
          <w:sz w:val="20"/>
          <w:lang w:val="en-IN"/>
        </w:rPr>
        <w:t>✅</w:t>
      </w:r>
      <w:r w:rsidRPr="003B7FEF">
        <w:rPr>
          <w:rFonts w:ascii="Courier New" w:hAnsi="Courier New"/>
          <w:sz w:val="20"/>
          <w:lang w:val="en-IN"/>
        </w:rPr>
        <w:t xml:space="preserve"> (1)</w:t>
      </w:r>
    </w:p>
    <w:p w14:paraId="425DF19F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40000   → </w:t>
      </w:r>
      <w:r w:rsidRPr="003B7FEF">
        <w:rPr>
          <w:rFonts w:ascii="Segoe UI Emoji" w:hAnsi="Segoe UI Emoji" w:cs="Segoe UI Emoji"/>
          <w:sz w:val="20"/>
          <w:lang w:val="en-IN"/>
        </w:rPr>
        <w:t>✅</w:t>
      </w:r>
      <w:r w:rsidRPr="003B7FEF">
        <w:rPr>
          <w:rFonts w:ascii="Courier New" w:hAnsi="Courier New"/>
          <w:sz w:val="20"/>
          <w:lang w:val="en-IN"/>
        </w:rPr>
        <w:t xml:space="preserve"> (1)</w:t>
      </w:r>
    </w:p>
    <w:p w14:paraId="290B429F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 xml:space="preserve">51000   → </w:t>
      </w:r>
      <w:r w:rsidRPr="003B7FEF">
        <w:rPr>
          <w:rFonts w:ascii="Segoe UI Emoji" w:hAnsi="Segoe UI Emoji" w:cs="Segoe UI Emoji"/>
          <w:sz w:val="20"/>
          <w:lang w:val="en-IN"/>
        </w:rPr>
        <w:t>❌</w:t>
      </w:r>
      <w:r w:rsidRPr="003B7FEF">
        <w:rPr>
          <w:rFonts w:ascii="Courier New" w:hAnsi="Courier New"/>
          <w:sz w:val="20"/>
          <w:lang w:val="en-IN"/>
        </w:rPr>
        <w:t xml:space="preserve"> (0)</w:t>
      </w:r>
    </w:p>
    <w:p w14:paraId="300789C8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lastRenderedPageBreak/>
        <w:t>The CASE returns:</w:t>
      </w:r>
    </w:p>
    <w:p w14:paraId="2C3D8417" w14:textId="213307CD" w:rsidR="003B7FEF" w:rsidRPr="003B7FEF" w:rsidRDefault="002D2049" w:rsidP="003B7FEF">
      <w:pPr>
        <w:rPr>
          <w:rFonts w:ascii="Courier New" w:hAnsi="Courier New"/>
          <w:sz w:val="20"/>
          <w:lang w:val="en-IN"/>
        </w:rPr>
      </w:pPr>
      <w:r>
        <w:rPr>
          <w:rFonts w:ascii="Courier New" w:hAnsi="Courier New"/>
          <w:sz w:val="20"/>
          <w:lang w:val="en-IN"/>
        </w:rPr>
        <w:t xml:space="preserve"> </w:t>
      </w:r>
    </w:p>
    <w:p w14:paraId="4F01364E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0</w:t>
      </w:r>
    </w:p>
    <w:p w14:paraId="7C8D20E7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1</w:t>
      </w:r>
    </w:p>
    <w:p w14:paraId="4D344490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1</w:t>
      </w:r>
    </w:p>
    <w:p w14:paraId="693731E2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0</w:t>
      </w:r>
    </w:p>
    <w:p w14:paraId="0581A8AF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t>Then SUM(...) returns: 1 + 1 = 2</w:t>
      </w:r>
    </w:p>
    <w:p w14:paraId="5A310588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pict w14:anchorId="5C8339E7">
          <v:rect id="_x0000_i1113" style="width:0;height:1.5pt" o:hralign="center" o:hrstd="t" o:hr="t" fillcolor="#a0a0a0" stroked="f"/>
        </w:pict>
      </w:r>
    </w:p>
    <w:p w14:paraId="25AE28F2" w14:textId="77777777" w:rsidR="003B7FEF" w:rsidRPr="003B7FEF" w:rsidRDefault="003B7FEF" w:rsidP="003B7FEF">
      <w:pPr>
        <w:rPr>
          <w:rFonts w:ascii="Courier New" w:hAnsi="Courier New"/>
          <w:b/>
          <w:bCs/>
          <w:sz w:val="20"/>
          <w:lang w:val="en-IN"/>
        </w:rPr>
      </w:pPr>
      <w:r w:rsidRPr="003B7FEF">
        <w:rPr>
          <w:rFonts w:ascii="Segoe UI Emoji" w:hAnsi="Segoe UI Emoji" w:cs="Segoe UI Emoji"/>
          <w:b/>
          <w:bCs/>
          <w:sz w:val="20"/>
          <w:lang w:val="en-IN"/>
        </w:rPr>
        <w:t>🧠</w:t>
      </w:r>
      <w:r w:rsidRPr="003B7FEF">
        <w:rPr>
          <w:rFonts w:ascii="Courier New" w:hAnsi="Courier New"/>
          <w:b/>
          <w:bCs/>
          <w:sz w:val="20"/>
          <w:lang w:val="en-IN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4719"/>
      </w:tblGrid>
      <w:tr w:rsidR="003B7FEF" w:rsidRPr="003B7FEF" w14:paraId="073DAE7E" w14:textId="77777777" w:rsidTr="003B7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658D07" w14:textId="77777777" w:rsidR="003B7FEF" w:rsidRPr="003B7FEF" w:rsidRDefault="003B7FEF" w:rsidP="003B7FEF">
            <w:pPr>
              <w:rPr>
                <w:rFonts w:ascii="Courier New" w:hAnsi="Courier New"/>
                <w:b/>
                <w:bCs/>
                <w:sz w:val="20"/>
                <w:lang w:val="en-IN"/>
              </w:rPr>
            </w:pPr>
            <w:r w:rsidRPr="003B7FEF">
              <w:rPr>
                <w:rFonts w:ascii="Courier New" w:hAnsi="Courier New"/>
                <w:b/>
                <w:bCs/>
                <w:sz w:val="20"/>
                <w:lang w:val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43E01976" w14:textId="77777777" w:rsidR="003B7FEF" w:rsidRPr="003B7FEF" w:rsidRDefault="003B7FEF" w:rsidP="003B7FEF">
            <w:pPr>
              <w:rPr>
                <w:rFonts w:ascii="Courier New" w:hAnsi="Courier New"/>
                <w:b/>
                <w:bCs/>
                <w:sz w:val="20"/>
                <w:lang w:val="en-IN"/>
              </w:rPr>
            </w:pPr>
            <w:r w:rsidRPr="003B7FEF">
              <w:rPr>
                <w:rFonts w:ascii="Courier New" w:hAnsi="Courier New"/>
                <w:b/>
                <w:bCs/>
                <w:sz w:val="20"/>
                <w:lang w:val="en-IN"/>
              </w:rPr>
              <w:t>Meaning</w:t>
            </w:r>
          </w:p>
        </w:tc>
      </w:tr>
      <w:tr w:rsidR="003B7FEF" w:rsidRPr="003B7FEF" w14:paraId="788BE58D" w14:textId="77777777" w:rsidTr="003B7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BDD74" w14:textId="77777777" w:rsidR="003B7FEF" w:rsidRPr="003B7FEF" w:rsidRDefault="003B7FEF" w:rsidP="003B7FEF">
            <w:pPr>
              <w:rPr>
                <w:rFonts w:ascii="Courier New" w:hAnsi="Courier New"/>
                <w:sz w:val="20"/>
                <w:lang w:val="en-IN"/>
              </w:rPr>
            </w:pPr>
            <w:r w:rsidRPr="003B7FEF">
              <w:rPr>
                <w:rFonts w:ascii="Courier New" w:hAnsi="Courier New"/>
                <w:sz w:val="20"/>
                <w:lang w:val="en-IN"/>
              </w:rPr>
              <w:t>CASE WHEN condition THEN 1 ELSE 0 END</w:t>
            </w:r>
          </w:p>
        </w:tc>
        <w:tc>
          <w:tcPr>
            <w:tcW w:w="0" w:type="auto"/>
            <w:vAlign w:val="center"/>
            <w:hideMark/>
          </w:tcPr>
          <w:p w14:paraId="334BA87F" w14:textId="77777777" w:rsidR="003B7FEF" w:rsidRPr="003B7FEF" w:rsidRDefault="003B7FEF" w:rsidP="003B7FEF">
            <w:pPr>
              <w:rPr>
                <w:rFonts w:ascii="Courier New" w:hAnsi="Courier New"/>
                <w:sz w:val="20"/>
                <w:lang w:val="en-IN"/>
              </w:rPr>
            </w:pPr>
            <w:r w:rsidRPr="003B7FEF">
              <w:rPr>
                <w:rFonts w:ascii="Courier New" w:hAnsi="Courier New"/>
                <w:sz w:val="20"/>
                <w:lang w:val="en-IN"/>
              </w:rPr>
              <w:t>Turns true/false into 1/0</w:t>
            </w:r>
          </w:p>
        </w:tc>
      </w:tr>
      <w:tr w:rsidR="003B7FEF" w:rsidRPr="003B7FEF" w14:paraId="4E2E8164" w14:textId="77777777" w:rsidTr="003B7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5520" w14:textId="77777777" w:rsidR="003B7FEF" w:rsidRPr="003B7FEF" w:rsidRDefault="003B7FEF" w:rsidP="003B7FEF">
            <w:pPr>
              <w:rPr>
                <w:rFonts w:ascii="Courier New" w:hAnsi="Courier New"/>
                <w:sz w:val="20"/>
                <w:lang w:val="en-IN"/>
              </w:rPr>
            </w:pPr>
            <w:r w:rsidRPr="003B7FEF">
              <w:rPr>
                <w:rFonts w:ascii="Courier New" w:hAnsi="Courier New"/>
                <w:sz w:val="20"/>
                <w:lang w:val="en-IN"/>
              </w:rPr>
              <w:t>SUM(...)</w:t>
            </w:r>
          </w:p>
        </w:tc>
        <w:tc>
          <w:tcPr>
            <w:tcW w:w="0" w:type="auto"/>
            <w:vAlign w:val="center"/>
            <w:hideMark/>
          </w:tcPr>
          <w:p w14:paraId="50B86CB0" w14:textId="77777777" w:rsidR="003B7FEF" w:rsidRPr="003B7FEF" w:rsidRDefault="003B7FEF" w:rsidP="003B7FEF">
            <w:pPr>
              <w:rPr>
                <w:rFonts w:ascii="Courier New" w:hAnsi="Courier New"/>
                <w:sz w:val="20"/>
                <w:lang w:val="en-IN"/>
              </w:rPr>
            </w:pPr>
            <w:r w:rsidRPr="003B7FEF">
              <w:rPr>
                <w:rFonts w:ascii="Courier New" w:hAnsi="Courier New"/>
                <w:sz w:val="20"/>
                <w:lang w:val="en-IN"/>
              </w:rPr>
              <w:t>Counts how many times the condition was true</w:t>
            </w:r>
          </w:p>
        </w:tc>
      </w:tr>
    </w:tbl>
    <w:p w14:paraId="6926B0EB" w14:textId="77777777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 w:rsidRPr="003B7FEF">
        <w:rPr>
          <w:rFonts w:ascii="Courier New" w:hAnsi="Courier New"/>
          <w:sz w:val="20"/>
          <w:lang w:val="en-IN"/>
        </w:rPr>
        <w:pict w14:anchorId="31512C4F">
          <v:rect id="_x0000_i1114" style="width:0;height:1.5pt" o:hralign="center" o:hrstd="t" o:hr="t" fillcolor="#a0a0a0" stroked="f"/>
        </w:pict>
      </w:r>
    </w:p>
    <w:p w14:paraId="0C5E0E2D" w14:textId="282BB6C4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>
        <w:rPr>
          <w:rFonts w:ascii="Courier New" w:hAnsi="Courier New"/>
          <w:sz w:val="20"/>
          <w:lang w:val="en-IN"/>
        </w:rPr>
        <w:t xml:space="preserve"> </w:t>
      </w:r>
    </w:p>
    <w:p w14:paraId="0F528FEB" w14:textId="77777777" w:rsidR="003B7FEF" w:rsidRPr="003B7FEF" w:rsidRDefault="003B7FEF" w:rsidP="003B7FEF">
      <w:pPr>
        <w:rPr>
          <w:rFonts w:ascii="Courier New" w:hAnsi="Courier New"/>
          <w:vanish/>
          <w:sz w:val="20"/>
          <w:lang w:val="en-IN"/>
        </w:rPr>
      </w:pPr>
      <w:r w:rsidRPr="003B7FEF">
        <w:rPr>
          <w:rFonts w:ascii="Courier New" w:hAnsi="Courier New"/>
          <w:vanish/>
          <w:sz w:val="20"/>
          <w:lang w:val="en-IN"/>
        </w:rPr>
        <w:t>Top of Form</w:t>
      </w:r>
    </w:p>
    <w:p w14:paraId="4709A4BC" w14:textId="5A324F55" w:rsidR="003B7FEF" w:rsidRPr="003B7FEF" w:rsidRDefault="003B7FEF" w:rsidP="003B7FEF">
      <w:pPr>
        <w:rPr>
          <w:rFonts w:ascii="Courier New" w:hAnsi="Courier New"/>
          <w:sz w:val="20"/>
          <w:lang w:val="en-IN"/>
        </w:rPr>
      </w:pPr>
      <w:r>
        <w:rPr>
          <w:rFonts w:ascii="Courier New" w:hAnsi="Courier New"/>
          <w:vanish/>
          <w:sz w:val="20"/>
          <w:lang w:val="en-IN"/>
        </w:rPr>
        <w:t>,</w:t>
      </w:r>
    </w:p>
    <w:p w14:paraId="580190B2" w14:textId="77777777" w:rsidR="003B7FEF" w:rsidRPr="003B7FEF" w:rsidRDefault="003B7FEF" w:rsidP="003B7FEF">
      <w:pPr>
        <w:rPr>
          <w:rFonts w:ascii="Courier New" w:hAnsi="Courier New"/>
          <w:vanish/>
          <w:sz w:val="20"/>
          <w:lang w:val="en-IN"/>
        </w:rPr>
      </w:pPr>
      <w:r w:rsidRPr="003B7FEF">
        <w:rPr>
          <w:rFonts w:ascii="Courier New" w:hAnsi="Courier New"/>
          <w:vanish/>
          <w:sz w:val="20"/>
          <w:lang w:val="en-IN"/>
        </w:rPr>
        <w:t>Bottom of Form</w:t>
      </w:r>
    </w:p>
    <w:p w14:paraId="128DB10C" w14:textId="77777777" w:rsidR="003B7FEF" w:rsidRDefault="003B7FEF" w:rsidP="003B7FEF">
      <w:pPr>
        <w:rPr>
          <w:rFonts w:ascii="Courier New" w:hAnsi="Courier New"/>
          <w:sz w:val="20"/>
        </w:rPr>
      </w:pPr>
    </w:p>
    <w:p w14:paraId="719C47E3" w14:textId="77777777" w:rsidR="000B479B" w:rsidRDefault="000B479B" w:rsidP="000B479B">
      <w:pPr>
        <w:pStyle w:val="Heading2"/>
        <w:rPr>
          <w:b w:val="0"/>
          <w:bCs w:val="0"/>
          <w:lang w:val="en-IN"/>
        </w:rPr>
      </w:pPr>
      <w:r w:rsidRPr="000B479B">
        <w:rPr>
          <w:highlight w:val="yellow"/>
        </w:rPr>
        <w:t>INNER</w:t>
      </w:r>
      <w:r w:rsidRPr="000B479B">
        <w:rPr>
          <w:highlight w:val="yellow"/>
          <w:lang w:val="en-IN"/>
        </w:rPr>
        <w:t xml:space="preserve"> JOIN Syntax</w:t>
      </w:r>
      <w:r w:rsidRPr="000B479B">
        <w:rPr>
          <w:b w:val="0"/>
          <w:bCs w:val="0"/>
          <w:highlight w:val="yellow"/>
          <w:lang w:val="en-IN"/>
        </w:rPr>
        <w:t>:</w:t>
      </w:r>
      <w:r>
        <w:rPr>
          <w:b w:val="0"/>
          <w:bCs w:val="0"/>
          <w:lang w:val="en-IN"/>
        </w:rPr>
        <w:t xml:space="preserve"> </w:t>
      </w:r>
    </w:p>
    <w:p w14:paraId="2F8952EE" w14:textId="34530847" w:rsidR="000B479B" w:rsidRPr="000B479B" w:rsidRDefault="000B479B" w:rsidP="000B479B">
      <w:pPr>
        <w:pStyle w:val="Heading2"/>
        <w:rPr>
          <w:b w:val="0"/>
          <w:bCs w:val="0"/>
          <w:color w:val="auto"/>
          <w:lang w:val="en-IN"/>
        </w:rPr>
      </w:pPr>
      <w:r w:rsidRPr="000B479B">
        <w:rPr>
          <w:b w:val="0"/>
          <w:bCs w:val="0"/>
          <w:color w:val="auto"/>
          <w:lang w:val="en-IN"/>
        </w:rPr>
        <w:t xml:space="preserve">SELECT </w:t>
      </w:r>
      <w:r>
        <w:rPr>
          <w:b w:val="0"/>
          <w:bCs w:val="0"/>
          <w:color w:val="auto"/>
          <w:lang w:val="en-IN"/>
        </w:rPr>
        <w:t xml:space="preserve"> </w:t>
      </w:r>
      <w:r w:rsidRPr="000B479B">
        <w:rPr>
          <w:b w:val="0"/>
          <w:bCs w:val="0"/>
          <w:lang w:val="en-IN"/>
        </w:rPr>
        <w:t xml:space="preserve">    </w:t>
      </w:r>
      <w:r w:rsidRPr="000B479B">
        <w:rPr>
          <w:b w:val="0"/>
          <w:bCs w:val="0"/>
          <w:color w:val="auto"/>
          <w:lang w:val="en-IN"/>
        </w:rPr>
        <w:t>table1.column</w:t>
      </w:r>
      <w:proofErr w:type="gramStart"/>
      <w:r w:rsidRPr="000B479B">
        <w:rPr>
          <w:b w:val="0"/>
          <w:bCs w:val="0"/>
          <w:color w:val="auto"/>
          <w:lang w:val="en-IN"/>
        </w:rPr>
        <w:t xml:space="preserve">1, </w:t>
      </w:r>
      <w:r>
        <w:rPr>
          <w:b w:val="0"/>
          <w:bCs w:val="0"/>
          <w:color w:val="auto"/>
          <w:lang w:val="en-IN"/>
        </w:rPr>
        <w:t xml:space="preserve"> </w:t>
      </w:r>
      <w:r w:rsidRPr="000B479B">
        <w:rPr>
          <w:b w:val="0"/>
          <w:bCs w:val="0"/>
          <w:color w:val="auto"/>
          <w:lang w:val="en-IN"/>
        </w:rPr>
        <w:t xml:space="preserve"> </w:t>
      </w:r>
      <w:proofErr w:type="gramEnd"/>
      <w:r w:rsidRPr="000B479B">
        <w:rPr>
          <w:b w:val="0"/>
          <w:bCs w:val="0"/>
          <w:color w:val="auto"/>
          <w:lang w:val="en-IN"/>
        </w:rPr>
        <w:t xml:space="preserve">   table2.column</w:t>
      </w:r>
      <w:proofErr w:type="gramStart"/>
      <w:r w:rsidRPr="000B479B">
        <w:rPr>
          <w:b w:val="0"/>
          <w:bCs w:val="0"/>
          <w:color w:val="auto"/>
          <w:lang w:val="en-IN"/>
        </w:rPr>
        <w:t>2,</w:t>
      </w:r>
      <w:r>
        <w:rPr>
          <w:b w:val="0"/>
          <w:bCs w:val="0"/>
          <w:color w:val="auto"/>
          <w:lang w:val="en-IN"/>
        </w:rPr>
        <w:t xml:space="preserve">  </w:t>
      </w:r>
      <w:r w:rsidRPr="000B479B">
        <w:rPr>
          <w:b w:val="0"/>
          <w:bCs w:val="0"/>
          <w:color w:val="auto"/>
          <w:lang w:val="en-IN"/>
        </w:rPr>
        <w:t>FROM</w:t>
      </w:r>
      <w:proofErr w:type="gramEnd"/>
      <w:r>
        <w:rPr>
          <w:b w:val="0"/>
          <w:bCs w:val="0"/>
          <w:color w:val="auto"/>
          <w:lang w:val="en-IN"/>
        </w:rPr>
        <w:t xml:space="preserve"> </w:t>
      </w:r>
      <w:r w:rsidRPr="000B479B">
        <w:rPr>
          <w:b w:val="0"/>
          <w:bCs w:val="0"/>
          <w:color w:val="auto"/>
          <w:lang w:val="en-IN"/>
        </w:rPr>
        <w:t xml:space="preserve">     table1</w:t>
      </w:r>
    </w:p>
    <w:p w14:paraId="4C5B48CC" w14:textId="14E38183" w:rsidR="000B479B" w:rsidRPr="000B479B" w:rsidRDefault="000B479B" w:rsidP="000B479B">
      <w:pPr>
        <w:pStyle w:val="Heading2"/>
        <w:rPr>
          <w:b w:val="0"/>
          <w:bCs w:val="0"/>
          <w:color w:val="auto"/>
          <w:lang w:val="en-IN"/>
        </w:rPr>
      </w:pPr>
      <w:r w:rsidRPr="000B479B">
        <w:rPr>
          <w:b w:val="0"/>
          <w:bCs w:val="0"/>
          <w:color w:val="auto"/>
          <w:lang w:val="en-IN"/>
        </w:rPr>
        <w:t xml:space="preserve">INNER JOIN </w:t>
      </w:r>
      <w:r>
        <w:rPr>
          <w:b w:val="0"/>
          <w:bCs w:val="0"/>
          <w:color w:val="auto"/>
          <w:lang w:val="en-IN"/>
        </w:rPr>
        <w:t xml:space="preserve"> </w:t>
      </w:r>
      <w:r w:rsidRPr="000B479B">
        <w:rPr>
          <w:b w:val="0"/>
          <w:bCs w:val="0"/>
          <w:color w:val="auto"/>
          <w:lang w:val="en-IN"/>
        </w:rPr>
        <w:t xml:space="preserve">    table</w:t>
      </w:r>
      <w:proofErr w:type="gramStart"/>
      <w:r w:rsidRPr="000B479B">
        <w:rPr>
          <w:b w:val="0"/>
          <w:bCs w:val="0"/>
          <w:color w:val="auto"/>
          <w:lang w:val="en-IN"/>
        </w:rPr>
        <w:t>2</w:t>
      </w:r>
      <w:r>
        <w:rPr>
          <w:b w:val="0"/>
          <w:bCs w:val="0"/>
          <w:color w:val="auto"/>
          <w:lang w:val="en-IN"/>
        </w:rPr>
        <w:t xml:space="preserve">  </w:t>
      </w:r>
      <w:r w:rsidRPr="000B479B">
        <w:rPr>
          <w:b w:val="0"/>
          <w:bCs w:val="0"/>
          <w:color w:val="auto"/>
          <w:lang w:val="en-IN"/>
        </w:rPr>
        <w:t>ON</w:t>
      </w:r>
      <w:proofErr w:type="gramEnd"/>
      <w:r w:rsidRPr="000B479B">
        <w:rPr>
          <w:b w:val="0"/>
          <w:bCs w:val="0"/>
          <w:color w:val="auto"/>
          <w:lang w:val="en-IN"/>
        </w:rPr>
        <w:t xml:space="preserve">     table1.common_column = table2.common_column;</w:t>
      </w:r>
    </w:p>
    <w:p w14:paraId="7F0664E3" w14:textId="77777777" w:rsidR="000B479B" w:rsidRPr="000B479B" w:rsidRDefault="000B479B" w:rsidP="000B479B">
      <w:pPr>
        <w:rPr>
          <w:b/>
          <w:bCs/>
          <w:lang w:val="en-IN"/>
        </w:rPr>
      </w:pPr>
    </w:p>
    <w:p w14:paraId="7E3F8445" w14:textId="2AF558CD" w:rsidR="000B479B" w:rsidRPr="000B479B" w:rsidRDefault="000B479B" w:rsidP="000B479B">
      <w:pPr>
        <w:rPr>
          <w:b/>
          <w:bCs/>
          <w:lang w:val="en-IN"/>
        </w:rPr>
      </w:pPr>
      <w:proofErr w:type="spellStart"/>
      <w:r w:rsidRPr="000B479B">
        <w:rPr>
          <w:b/>
          <w:bCs/>
          <w:highlight w:val="yellow"/>
          <w:lang w:val="en-IN"/>
        </w:rPr>
        <w:t>Exemple</w:t>
      </w:r>
      <w:proofErr w:type="spellEnd"/>
      <w:r w:rsidRPr="000B479B">
        <w:rPr>
          <w:b/>
          <w:bCs/>
          <w:lang w:val="en-IN"/>
        </w:rPr>
        <w:t>:</w:t>
      </w:r>
      <w:r>
        <w:rPr>
          <w:b/>
          <w:bCs/>
          <w:lang w:val="en-IN"/>
        </w:rPr>
        <w:t xml:space="preserve">  </w:t>
      </w:r>
      <w:r w:rsidRPr="000B479B">
        <w:rPr>
          <w:b/>
          <w:bCs/>
          <w:lang w:val="en-IN"/>
        </w:rPr>
        <w:t>SELECT e.name AS Employee</w:t>
      </w:r>
      <w:r w:rsidR="00D669F3">
        <w:rPr>
          <w:b/>
          <w:bCs/>
          <w:lang w:val="en-IN"/>
        </w:rPr>
        <w:t xml:space="preserve"> </w:t>
      </w:r>
      <w:r w:rsidRPr="000B479B">
        <w:rPr>
          <w:b/>
          <w:bCs/>
          <w:lang w:val="en-IN"/>
        </w:rPr>
        <w:t>FROM Employee e</w:t>
      </w:r>
      <w:r w:rsidR="00D669F3">
        <w:rPr>
          <w:b/>
          <w:bCs/>
          <w:lang w:val="en-IN"/>
        </w:rPr>
        <w:t xml:space="preserve"> </w:t>
      </w:r>
      <w:r w:rsidRPr="000B479B">
        <w:rPr>
          <w:b/>
          <w:bCs/>
          <w:lang w:val="en-IN"/>
        </w:rPr>
        <w:t xml:space="preserve">INNER JOIN Employee m ON </w:t>
      </w:r>
      <w:proofErr w:type="spellStart"/>
      <w:proofErr w:type="gramStart"/>
      <w:r w:rsidRPr="000B479B">
        <w:rPr>
          <w:b/>
          <w:bCs/>
          <w:lang w:val="en-IN"/>
        </w:rPr>
        <w:t>e.managerId</w:t>
      </w:r>
      <w:proofErr w:type="spellEnd"/>
      <w:proofErr w:type="gramEnd"/>
      <w:r w:rsidRPr="000B479B">
        <w:rPr>
          <w:b/>
          <w:bCs/>
          <w:lang w:val="en-IN"/>
        </w:rPr>
        <w:t xml:space="preserve"> = m.</w:t>
      </w:r>
      <w:proofErr w:type="gramStart"/>
      <w:r w:rsidRPr="000B479B">
        <w:rPr>
          <w:b/>
          <w:bCs/>
          <w:lang w:val="en-IN"/>
        </w:rPr>
        <w:t>id</w:t>
      </w:r>
      <w:r>
        <w:rPr>
          <w:b/>
          <w:bCs/>
          <w:lang w:val="en-IN"/>
        </w:rPr>
        <w:t xml:space="preserve">  </w:t>
      </w:r>
      <w:r w:rsidRPr="000B479B">
        <w:rPr>
          <w:b/>
          <w:bCs/>
          <w:lang w:val="en-IN"/>
        </w:rPr>
        <w:t>WHERE</w:t>
      </w:r>
      <w:proofErr w:type="gramEnd"/>
      <w:r w:rsidRPr="000B479B">
        <w:rPr>
          <w:b/>
          <w:bCs/>
          <w:lang w:val="en-IN"/>
        </w:rPr>
        <w:t xml:space="preserve"> </w:t>
      </w:r>
      <w:proofErr w:type="spellStart"/>
      <w:proofErr w:type="gramStart"/>
      <w:r w:rsidRPr="000B479B">
        <w:rPr>
          <w:b/>
          <w:bCs/>
          <w:lang w:val="en-IN"/>
        </w:rPr>
        <w:t>e.salary</w:t>
      </w:r>
      <w:proofErr w:type="spellEnd"/>
      <w:proofErr w:type="gramEnd"/>
      <w:r w:rsidRPr="000B479B">
        <w:rPr>
          <w:b/>
          <w:bCs/>
          <w:lang w:val="en-IN"/>
        </w:rPr>
        <w:t xml:space="preserve"> &gt; </w:t>
      </w:r>
      <w:proofErr w:type="spellStart"/>
      <w:proofErr w:type="gramStart"/>
      <w:r w:rsidRPr="000B479B">
        <w:rPr>
          <w:b/>
          <w:bCs/>
          <w:lang w:val="en-IN"/>
        </w:rPr>
        <w:t>m.salary</w:t>
      </w:r>
      <w:proofErr w:type="spellEnd"/>
      <w:proofErr w:type="gramEnd"/>
      <w:r w:rsidRPr="000B479B">
        <w:rPr>
          <w:b/>
          <w:bCs/>
          <w:lang w:val="en-IN"/>
        </w:rPr>
        <w:t>;</w:t>
      </w:r>
    </w:p>
    <w:p w14:paraId="60AAEC6E" w14:textId="65C2553B" w:rsidR="000B479B" w:rsidRPr="000B479B" w:rsidRDefault="000B479B" w:rsidP="000B479B">
      <w:pPr>
        <w:rPr>
          <w:b/>
          <w:bCs/>
          <w:lang w:val="en-IN"/>
        </w:rPr>
      </w:pPr>
    </w:p>
    <w:p w14:paraId="3CB80DB8" w14:textId="77777777" w:rsidR="000B479B" w:rsidRPr="000B479B" w:rsidRDefault="000B479B">
      <w:pPr>
        <w:rPr>
          <w:b/>
          <w:bCs/>
          <w:lang w:val="en-IN"/>
        </w:rPr>
      </w:pPr>
    </w:p>
    <w:p w14:paraId="3ED7CCB1" w14:textId="77777777" w:rsidR="00131745" w:rsidRDefault="00000000">
      <w:pPr>
        <w:pStyle w:val="Heading2"/>
      </w:pPr>
      <w:r w:rsidRPr="000B479B">
        <w:rPr>
          <w:highlight w:val="yellow"/>
        </w:rPr>
        <w:t xml:space="preserve">Window Function: </w:t>
      </w:r>
      <w:proofErr w:type="gramStart"/>
      <w:r w:rsidRPr="000B479B">
        <w:rPr>
          <w:highlight w:val="yellow"/>
        </w:rPr>
        <w:t>RANK(</w:t>
      </w:r>
      <w:proofErr w:type="gramEnd"/>
      <w:r w:rsidRPr="000B479B">
        <w:rPr>
          <w:highlight w:val="yellow"/>
        </w:rPr>
        <w:t>)</w:t>
      </w:r>
    </w:p>
    <w:p w14:paraId="77D4673B" w14:textId="77777777" w:rsidR="00131745" w:rsidRDefault="00000000">
      <w:r>
        <w:t>Syntax:</w:t>
      </w:r>
    </w:p>
    <w:p w14:paraId="26CFF413" w14:textId="3DFC01D9" w:rsidR="00E37E51" w:rsidRPr="00E37E51" w:rsidRDefault="00E37E51" w:rsidP="00E37E51">
      <w:pPr>
        <w:rPr>
          <w:rFonts w:ascii="Courier New" w:hAnsi="Courier New"/>
          <w:sz w:val="20"/>
        </w:rPr>
      </w:pPr>
      <w:proofErr w:type="gramStart"/>
      <w:r w:rsidRPr="00E37E51">
        <w:rPr>
          <w:rFonts w:ascii="Courier New" w:hAnsi="Courier New"/>
          <w:sz w:val="20"/>
        </w:rPr>
        <w:lastRenderedPageBreak/>
        <w:t>RANK(</w:t>
      </w:r>
      <w:proofErr w:type="gramEnd"/>
      <w:r w:rsidRPr="00E37E51">
        <w:rPr>
          <w:rFonts w:ascii="Courier New" w:hAnsi="Courier New"/>
          <w:sz w:val="20"/>
        </w:rPr>
        <w:t>) OVER (PARTITION BY column ORDER BY column DESC)</w:t>
      </w:r>
      <w:r>
        <w:rPr>
          <w:rFonts w:ascii="Courier New" w:hAnsi="Courier New"/>
          <w:sz w:val="20"/>
        </w:rPr>
        <w:t xml:space="preserve"> </w:t>
      </w:r>
    </w:p>
    <w:p w14:paraId="2A8946D5" w14:textId="12D352C6" w:rsidR="00131745" w:rsidRDefault="00E37E51" w:rsidP="00E37E51">
      <w:pPr>
        <w:rPr>
          <w:rFonts w:ascii="Courier New" w:hAnsi="Courier New"/>
          <w:sz w:val="20"/>
        </w:rPr>
      </w:pPr>
      <w:r w:rsidRPr="00E37E51">
        <w:rPr>
          <w:rFonts w:ascii="Courier New" w:hAnsi="Courier New"/>
          <w:sz w:val="20"/>
        </w:rPr>
        <w:t>DENSE_</w:t>
      </w:r>
      <w:proofErr w:type="gramStart"/>
      <w:r w:rsidRPr="00E37E51">
        <w:rPr>
          <w:rFonts w:ascii="Courier New" w:hAnsi="Courier New"/>
          <w:sz w:val="20"/>
        </w:rPr>
        <w:t>RANK(</w:t>
      </w:r>
      <w:proofErr w:type="gramEnd"/>
      <w:r w:rsidRPr="00E37E51">
        <w:rPr>
          <w:rFonts w:ascii="Courier New" w:hAnsi="Courier New"/>
          <w:sz w:val="20"/>
        </w:rPr>
        <w:t>) OVER (PARTITION BY column ORDER BY column DESC)</w:t>
      </w:r>
    </w:p>
    <w:p w14:paraId="1D34B519" w14:textId="77777777" w:rsidR="00E37E51" w:rsidRPr="00E37E51" w:rsidRDefault="00E37E51" w:rsidP="00E37E51">
      <w:pPr>
        <w:rPr>
          <w:rFonts w:ascii="Courier New" w:hAnsi="Courier New"/>
          <w:sz w:val="20"/>
        </w:rPr>
      </w:pPr>
      <w:proofErr w:type="spellStart"/>
      <w:r w:rsidRPr="00E37E51">
        <w:rPr>
          <w:rFonts w:ascii="Courier New" w:hAnsi="Courier New"/>
          <w:sz w:val="20"/>
          <w:highlight w:val="yellow"/>
        </w:rPr>
        <w:t>Exemple</w:t>
      </w:r>
      <w:proofErr w:type="spellEnd"/>
      <w:r>
        <w:rPr>
          <w:rFonts w:ascii="Courier New" w:hAnsi="Courier New"/>
          <w:sz w:val="20"/>
        </w:rPr>
        <w:t xml:space="preserve">: </w:t>
      </w:r>
      <w:r w:rsidRPr="00E37E51">
        <w:rPr>
          <w:rFonts w:ascii="Courier New" w:hAnsi="Courier New"/>
          <w:sz w:val="20"/>
        </w:rPr>
        <w:t xml:space="preserve">SELECT salary, </w:t>
      </w:r>
      <w:proofErr w:type="gramStart"/>
      <w:r w:rsidRPr="00E37E51">
        <w:rPr>
          <w:rFonts w:ascii="Courier New" w:hAnsi="Courier New"/>
          <w:sz w:val="20"/>
        </w:rPr>
        <w:t>RANK(</w:t>
      </w:r>
      <w:proofErr w:type="gramEnd"/>
      <w:r w:rsidRPr="00E37E51">
        <w:rPr>
          <w:rFonts w:ascii="Courier New" w:hAnsi="Courier New"/>
          <w:sz w:val="20"/>
        </w:rPr>
        <w:t>) OVER (ORDER BY salary DESC) AS rank</w:t>
      </w:r>
    </w:p>
    <w:p w14:paraId="365B189D" w14:textId="0A1435CF" w:rsidR="00E37E51" w:rsidRDefault="00E37E51" w:rsidP="00E37E51">
      <w:pPr>
        <w:rPr>
          <w:rFonts w:ascii="Courier New" w:hAnsi="Courier New"/>
          <w:sz w:val="20"/>
        </w:rPr>
      </w:pPr>
      <w:r w:rsidRPr="00E37E51">
        <w:rPr>
          <w:rFonts w:ascii="Courier New" w:hAnsi="Courier New"/>
          <w:sz w:val="20"/>
        </w:rPr>
        <w:t>FROM Employee;</w:t>
      </w:r>
    </w:p>
    <w:p w14:paraId="716F9FBE" w14:textId="77777777" w:rsidR="00E37E51" w:rsidRPr="00E37E51" w:rsidRDefault="00E37E51" w:rsidP="00E37E51">
      <w:pPr>
        <w:rPr>
          <w:highlight w:val="yellow"/>
        </w:rPr>
      </w:pPr>
      <w:r w:rsidRPr="00E37E51">
        <w:rPr>
          <w:highlight w:val="yellow"/>
        </w:rPr>
        <w:t xml:space="preserve">SELECT salary AS </w:t>
      </w:r>
      <w:proofErr w:type="spellStart"/>
      <w:r w:rsidRPr="00E37E51">
        <w:rPr>
          <w:highlight w:val="yellow"/>
        </w:rPr>
        <w:t>getNthHighestSalary</w:t>
      </w:r>
      <w:proofErr w:type="spellEnd"/>
      <w:r w:rsidRPr="00E37E51">
        <w:rPr>
          <w:highlight w:val="yellow"/>
        </w:rPr>
        <w:t xml:space="preserve"> </w:t>
      </w:r>
    </w:p>
    <w:p w14:paraId="62502838" w14:textId="77777777" w:rsidR="00E37E51" w:rsidRPr="00E37E51" w:rsidRDefault="00E37E51" w:rsidP="00E37E51">
      <w:pPr>
        <w:rPr>
          <w:highlight w:val="yellow"/>
        </w:rPr>
      </w:pPr>
      <w:r w:rsidRPr="00E37E51">
        <w:rPr>
          <w:highlight w:val="yellow"/>
        </w:rPr>
        <w:t>FROM (</w:t>
      </w:r>
    </w:p>
    <w:p w14:paraId="3823D146" w14:textId="77777777" w:rsidR="00E37E51" w:rsidRPr="00E37E51" w:rsidRDefault="00E37E51" w:rsidP="00E37E51">
      <w:pPr>
        <w:rPr>
          <w:highlight w:val="yellow"/>
        </w:rPr>
      </w:pPr>
      <w:r w:rsidRPr="00E37E51">
        <w:rPr>
          <w:highlight w:val="yellow"/>
        </w:rPr>
        <w:t xml:space="preserve">    SELECT salary, </w:t>
      </w:r>
      <w:proofErr w:type="gramStart"/>
      <w:r w:rsidRPr="00E37E51">
        <w:rPr>
          <w:highlight w:val="yellow"/>
        </w:rPr>
        <w:t>RANK(</w:t>
      </w:r>
      <w:proofErr w:type="gramEnd"/>
      <w:r w:rsidRPr="00E37E51">
        <w:rPr>
          <w:highlight w:val="yellow"/>
        </w:rPr>
        <w:t xml:space="preserve">) OVER (ORDER BY salary DESC) AS </w:t>
      </w:r>
      <w:proofErr w:type="spellStart"/>
      <w:r w:rsidRPr="00E37E51">
        <w:rPr>
          <w:highlight w:val="yellow"/>
        </w:rPr>
        <w:t>salary_rank</w:t>
      </w:r>
      <w:proofErr w:type="spellEnd"/>
    </w:p>
    <w:p w14:paraId="5120379B" w14:textId="77777777" w:rsidR="00E37E51" w:rsidRPr="00E37E51" w:rsidRDefault="00E37E51" w:rsidP="00E37E51">
      <w:pPr>
        <w:rPr>
          <w:highlight w:val="yellow"/>
        </w:rPr>
      </w:pPr>
      <w:r w:rsidRPr="00E37E51">
        <w:rPr>
          <w:highlight w:val="yellow"/>
        </w:rPr>
        <w:t xml:space="preserve">    FROM Employee</w:t>
      </w:r>
    </w:p>
    <w:p w14:paraId="5C021298" w14:textId="77777777" w:rsidR="00E37E51" w:rsidRPr="00E37E51" w:rsidRDefault="00E37E51" w:rsidP="00E37E51">
      <w:pPr>
        <w:rPr>
          <w:highlight w:val="yellow"/>
        </w:rPr>
      </w:pPr>
      <w:r w:rsidRPr="00E37E51">
        <w:rPr>
          <w:highlight w:val="yellow"/>
        </w:rPr>
        <w:t xml:space="preserve">) AS </w:t>
      </w:r>
      <w:proofErr w:type="spellStart"/>
      <w:r w:rsidRPr="00E37E51">
        <w:rPr>
          <w:highlight w:val="yellow"/>
        </w:rPr>
        <w:t>ranked_salary</w:t>
      </w:r>
      <w:proofErr w:type="spellEnd"/>
    </w:p>
    <w:p w14:paraId="56903087" w14:textId="77777777" w:rsidR="00E37E51" w:rsidRPr="00E37E51" w:rsidRDefault="00E37E51" w:rsidP="00E37E51">
      <w:pPr>
        <w:rPr>
          <w:highlight w:val="yellow"/>
        </w:rPr>
      </w:pPr>
      <w:r w:rsidRPr="00E37E51">
        <w:rPr>
          <w:highlight w:val="yellow"/>
        </w:rPr>
        <w:t xml:space="preserve">WHERE </w:t>
      </w:r>
      <w:proofErr w:type="spellStart"/>
      <w:r w:rsidRPr="00E37E51">
        <w:rPr>
          <w:highlight w:val="yellow"/>
        </w:rPr>
        <w:t>ranked_</w:t>
      </w:r>
      <w:proofErr w:type="gramStart"/>
      <w:r w:rsidRPr="00E37E51">
        <w:rPr>
          <w:highlight w:val="yellow"/>
        </w:rPr>
        <w:t>salary.salary</w:t>
      </w:r>
      <w:proofErr w:type="gramEnd"/>
      <w:r w:rsidRPr="00E37E51">
        <w:rPr>
          <w:highlight w:val="yellow"/>
        </w:rPr>
        <w:t>_rank</w:t>
      </w:r>
      <w:proofErr w:type="spellEnd"/>
      <w:r w:rsidRPr="00E37E51">
        <w:rPr>
          <w:highlight w:val="yellow"/>
        </w:rPr>
        <w:t xml:space="preserve"> = 2</w:t>
      </w:r>
    </w:p>
    <w:p w14:paraId="58B303DF" w14:textId="74A286AD" w:rsidR="00E37E51" w:rsidRDefault="00E37E51" w:rsidP="00E37E51">
      <w:r w:rsidRPr="00E37E51">
        <w:rPr>
          <w:highlight w:val="yellow"/>
        </w:rPr>
        <w:t>LIMIT 1;</w:t>
      </w:r>
    </w:p>
    <w:p w14:paraId="12EE62A2" w14:textId="77777777" w:rsidR="006B3A03" w:rsidRDefault="006B3A03" w:rsidP="00E37E51"/>
    <w:p w14:paraId="6FEC77E1" w14:textId="3766FADA" w:rsidR="006B3A03" w:rsidRPr="006B3A03" w:rsidRDefault="006B3A03" w:rsidP="00E37E51">
      <w:pPr>
        <w:rPr>
          <w:b/>
          <w:bCs/>
          <w:u w:val="single"/>
        </w:rPr>
      </w:pPr>
      <w:r w:rsidRPr="006B3A03">
        <w:rPr>
          <w:b/>
          <w:bCs/>
          <w:highlight w:val="yellow"/>
          <w:u w:val="single"/>
        </w:rPr>
        <w:t>Lead ()</w:t>
      </w:r>
      <w:r w:rsidRPr="006B3A03">
        <w:rPr>
          <w:b/>
          <w:bCs/>
          <w:u w:val="single"/>
        </w:rPr>
        <w:t xml:space="preserve"> </w:t>
      </w:r>
      <w:r w:rsidRPr="006B3A03">
        <w:rPr>
          <w:b/>
          <w:bCs/>
          <w:highlight w:val="yellow"/>
          <w:u w:val="single"/>
        </w:rPr>
        <w:t xml:space="preserve">and </w:t>
      </w:r>
      <w:proofErr w:type="gramStart"/>
      <w:r w:rsidRPr="006B3A03">
        <w:rPr>
          <w:b/>
          <w:bCs/>
          <w:highlight w:val="yellow"/>
          <w:u w:val="single"/>
        </w:rPr>
        <w:t>Lag(</w:t>
      </w:r>
      <w:proofErr w:type="gramEnd"/>
      <w:r w:rsidRPr="006B3A03">
        <w:rPr>
          <w:b/>
          <w:bCs/>
          <w:highlight w:val="yellow"/>
          <w:u w:val="single"/>
        </w:rPr>
        <w:t>)</w:t>
      </w:r>
    </w:p>
    <w:p w14:paraId="5CEA5E22" w14:textId="77777777" w:rsidR="006B3A03" w:rsidRDefault="006B3A03" w:rsidP="006B3A03">
      <w:proofErr w:type="gramStart"/>
      <w:r>
        <w:t>LEAD(</w:t>
      </w:r>
      <w:proofErr w:type="spellStart"/>
      <w:proofErr w:type="gramEnd"/>
      <w:r>
        <w:t>column_name</w:t>
      </w:r>
      <w:proofErr w:type="spellEnd"/>
      <w:r>
        <w:t xml:space="preserve">, offset, </w:t>
      </w:r>
      <w:proofErr w:type="spellStart"/>
      <w:r>
        <w:t>default_value</w:t>
      </w:r>
      <w:proofErr w:type="spellEnd"/>
      <w:r>
        <w:t>) OVER (</w:t>
      </w:r>
    </w:p>
    <w:p w14:paraId="262A2F6C" w14:textId="77777777" w:rsidR="006B3A03" w:rsidRDefault="006B3A03" w:rsidP="006B3A03">
      <w:r>
        <w:t xml:space="preserve">  PARTITION BY </w:t>
      </w:r>
      <w:proofErr w:type="spellStart"/>
      <w:r>
        <w:t>partition_column</w:t>
      </w:r>
      <w:proofErr w:type="spellEnd"/>
    </w:p>
    <w:p w14:paraId="3B69F962" w14:textId="77777777" w:rsidR="006B3A03" w:rsidRDefault="006B3A03" w:rsidP="006B3A03">
      <w:r>
        <w:t xml:space="preserve">  ORDER BY </w:t>
      </w:r>
      <w:proofErr w:type="spellStart"/>
      <w:r>
        <w:t>order_column</w:t>
      </w:r>
      <w:proofErr w:type="spellEnd"/>
    </w:p>
    <w:p w14:paraId="28848DDB" w14:textId="6B90F273" w:rsidR="006B3A03" w:rsidRDefault="006B3A03" w:rsidP="006B3A03">
      <w:r>
        <w:t>)</w:t>
      </w:r>
    </w:p>
    <w:p w14:paraId="3C2B8B66" w14:textId="77777777" w:rsidR="006B3A03" w:rsidRDefault="006B3A03" w:rsidP="006B3A03"/>
    <w:p w14:paraId="47A0F2A7" w14:textId="77777777" w:rsidR="006B3A03" w:rsidRDefault="006B3A03" w:rsidP="006B3A03">
      <w:proofErr w:type="gramStart"/>
      <w:r>
        <w:t>LAG(</w:t>
      </w:r>
      <w:proofErr w:type="spellStart"/>
      <w:proofErr w:type="gramEnd"/>
      <w:r>
        <w:t>column_name</w:t>
      </w:r>
      <w:proofErr w:type="spellEnd"/>
      <w:r>
        <w:t xml:space="preserve">, offset, </w:t>
      </w:r>
      <w:proofErr w:type="spellStart"/>
      <w:r>
        <w:t>default_value</w:t>
      </w:r>
      <w:proofErr w:type="spellEnd"/>
      <w:r>
        <w:t>) OVER (</w:t>
      </w:r>
    </w:p>
    <w:p w14:paraId="0489BD2C" w14:textId="77777777" w:rsidR="006B3A03" w:rsidRDefault="006B3A03" w:rsidP="006B3A03">
      <w:r>
        <w:t xml:space="preserve">  PARTITION BY </w:t>
      </w:r>
      <w:proofErr w:type="spellStart"/>
      <w:r>
        <w:t>partition_column</w:t>
      </w:r>
      <w:proofErr w:type="spellEnd"/>
    </w:p>
    <w:p w14:paraId="332B05EB" w14:textId="77777777" w:rsidR="006B3A03" w:rsidRDefault="006B3A03" w:rsidP="006B3A03">
      <w:r>
        <w:t xml:space="preserve">  ORDER BY </w:t>
      </w:r>
      <w:proofErr w:type="spellStart"/>
      <w:r>
        <w:t>order_column</w:t>
      </w:r>
      <w:proofErr w:type="spellEnd"/>
    </w:p>
    <w:p w14:paraId="399BE75D" w14:textId="148EE669" w:rsidR="006B3A03" w:rsidRDefault="006B3A03" w:rsidP="006B3A03"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397"/>
      </w:tblGrid>
      <w:tr w:rsidR="006B3A03" w:rsidRPr="006B3A03" w14:paraId="2E42E103" w14:textId="77777777" w:rsidTr="006B3A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B45AF" w14:textId="77777777" w:rsidR="006B3A03" w:rsidRPr="006B3A03" w:rsidRDefault="006B3A03" w:rsidP="006B3A03">
            <w:pPr>
              <w:rPr>
                <w:b/>
                <w:bCs/>
                <w:lang w:val="en-IN"/>
              </w:rPr>
            </w:pPr>
            <w:r w:rsidRPr="006B3A03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EFD1607" w14:textId="77777777" w:rsidR="006B3A03" w:rsidRPr="006B3A03" w:rsidRDefault="006B3A03" w:rsidP="006B3A03">
            <w:pPr>
              <w:rPr>
                <w:b/>
                <w:bCs/>
                <w:lang w:val="en-IN"/>
              </w:rPr>
            </w:pPr>
            <w:r w:rsidRPr="006B3A03">
              <w:rPr>
                <w:b/>
                <w:bCs/>
                <w:lang w:val="en-IN"/>
              </w:rPr>
              <w:t>Description</w:t>
            </w:r>
          </w:p>
        </w:tc>
      </w:tr>
      <w:tr w:rsidR="006B3A03" w:rsidRPr="006B3A03" w14:paraId="40442864" w14:textId="77777777" w:rsidTr="006B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EFB18" w14:textId="77777777" w:rsidR="006B3A03" w:rsidRPr="006B3A03" w:rsidRDefault="006B3A03" w:rsidP="006B3A03">
            <w:pPr>
              <w:rPr>
                <w:lang w:val="en-IN"/>
              </w:rPr>
            </w:pPr>
            <w:proofErr w:type="spellStart"/>
            <w:r w:rsidRPr="006B3A03">
              <w:rPr>
                <w:lang w:val="en-IN"/>
              </w:rPr>
              <w:t>column_name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39ABC" w14:textId="77777777" w:rsidR="006B3A03" w:rsidRPr="006B3A03" w:rsidRDefault="006B3A03" w:rsidP="006B3A03">
            <w:pPr>
              <w:rPr>
                <w:lang w:val="en-IN"/>
              </w:rPr>
            </w:pPr>
            <w:r w:rsidRPr="006B3A03">
              <w:rPr>
                <w:lang w:val="en-IN"/>
              </w:rPr>
              <w:t>Column to access from the next/previous row</w:t>
            </w:r>
          </w:p>
        </w:tc>
      </w:tr>
      <w:tr w:rsidR="006B3A03" w:rsidRPr="006B3A03" w14:paraId="147598C2" w14:textId="77777777" w:rsidTr="006B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552E" w14:textId="77777777" w:rsidR="006B3A03" w:rsidRPr="006B3A03" w:rsidRDefault="006B3A03" w:rsidP="006B3A03">
            <w:pPr>
              <w:rPr>
                <w:lang w:val="en-IN"/>
              </w:rPr>
            </w:pPr>
            <w:r w:rsidRPr="006B3A03">
              <w:rPr>
                <w:lang w:val="en-IN"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14:paraId="33A678D0" w14:textId="77777777" w:rsidR="006B3A03" w:rsidRPr="006B3A03" w:rsidRDefault="006B3A03" w:rsidP="006B3A03">
            <w:pPr>
              <w:rPr>
                <w:lang w:val="en-IN"/>
              </w:rPr>
            </w:pPr>
            <w:r w:rsidRPr="006B3A03">
              <w:rPr>
                <w:lang w:val="en-IN"/>
              </w:rPr>
              <w:t>(Optional) How many rows forward/backward to look (default = 1)</w:t>
            </w:r>
          </w:p>
        </w:tc>
      </w:tr>
      <w:tr w:rsidR="006B3A03" w:rsidRPr="006B3A03" w14:paraId="62DB5A1D" w14:textId="77777777" w:rsidTr="006B3A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2121B" w14:textId="77777777" w:rsidR="006B3A03" w:rsidRPr="006B3A03" w:rsidRDefault="006B3A03" w:rsidP="006B3A03">
            <w:pPr>
              <w:rPr>
                <w:lang w:val="en-IN"/>
              </w:rPr>
            </w:pPr>
            <w:proofErr w:type="spellStart"/>
            <w:r w:rsidRPr="006B3A03">
              <w:rPr>
                <w:lang w:val="en-IN"/>
              </w:rPr>
              <w:lastRenderedPageBreak/>
              <w:t>default_value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D8885" w14:textId="77777777" w:rsidR="006B3A03" w:rsidRPr="006B3A03" w:rsidRDefault="006B3A03" w:rsidP="006B3A03">
            <w:pPr>
              <w:rPr>
                <w:lang w:val="en-IN"/>
              </w:rPr>
            </w:pPr>
            <w:r w:rsidRPr="006B3A03">
              <w:rPr>
                <w:lang w:val="en-IN"/>
              </w:rPr>
              <w:t>(Optional) Value returned if no row exists</w:t>
            </w:r>
          </w:p>
        </w:tc>
      </w:tr>
    </w:tbl>
    <w:p w14:paraId="6AB73126" w14:textId="77777777" w:rsidR="006B3A03" w:rsidRDefault="006B3A03" w:rsidP="006B3A03"/>
    <w:p w14:paraId="095D6A3C" w14:textId="77777777" w:rsidR="001B1ACC" w:rsidRPr="001B1ACC" w:rsidRDefault="001B1ACC" w:rsidP="001B1ACC">
      <w:pPr>
        <w:rPr>
          <w:highlight w:val="yellow"/>
        </w:rPr>
      </w:pPr>
      <w:r w:rsidRPr="001B1ACC">
        <w:rPr>
          <w:highlight w:val="yellow"/>
        </w:rPr>
        <w:t>SELECT</w:t>
      </w:r>
    </w:p>
    <w:p w14:paraId="388106FA" w14:textId="14681BE0" w:rsidR="001B1ACC" w:rsidRPr="001B1ACC" w:rsidRDefault="001B1ACC" w:rsidP="001B1ACC">
      <w:pPr>
        <w:rPr>
          <w:highlight w:val="yellow"/>
        </w:rPr>
      </w:pPr>
      <w:r w:rsidRPr="001B1ACC">
        <w:rPr>
          <w:highlight w:val="yellow"/>
        </w:rPr>
        <w:t xml:space="preserve">  </w:t>
      </w:r>
      <w:proofErr w:type="gramStart"/>
      <w:r w:rsidRPr="001B1ACC">
        <w:rPr>
          <w:highlight w:val="yellow"/>
        </w:rPr>
        <w:t xml:space="preserve">salesperson,   month,   </w:t>
      </w:r>
      <w:proofErr w:type="gramEnd"/>
      <w:r w:rsidRPr="001B1ACC">
        <w:rPr>
          <w:highlight w:val="yellow"/>
        </w:rPr>
        <w:t>revenue,</w:t>
      </w:r>
    </w:p>
    <w:p w14:paraId="48F5719F" w14:textId="77777777" w:rsidR="001B1ACC" w:rsidRPr="001B1ACC" w:rsidRDefault="001B1ACC" w:rsidP="001B1ACC">
      <w:pPr>
        <w:rPr>
          <w:highlight w:val="yellow"/>
        </w:rPr>
      </w:pPr>
      <w:r w:rsidRPr="001B1ACC">
        <w:rPr>
          <w:highlight w:val="yellow"/>
        </w:rPr>
        <w:t xml:space="preserve">  </w:t>
      </w:r>
      <w:proofErr w:type="gramStart"/>
      <w:r w:rsidRPr="001B1ACC">
        <w:rPr>
          <w:highlight w:val="yellow"/>
        </w:rPr>
        <w:t>LAG(</w:t>
      </w:r>
      <w:proofErr w:type="gramEnd"/>
      <w:r w:rsidRPr="001B1ACC">
        <w:rPr>
          <w:highlight w:val="yellow"/>
        </w:rPr>
        <w:t xml:space="preserve">revenue) OVER (PARTITION BY salesperson ORDER BY month) AS </w:t>
      </w:r>
      <w:proofErr w:type="spellStart"/>
      <w:r w:rsidRPr="001B1ACC">
        <w:rPr>
          <w:highlight w:val="yellow"/>
        </w:rPr>
        <w:t>prev_month_revenue</w:t>
      </w:r>
      <w:proofErr w:type="spellEnd"/>
      <w:r w:rsidRPr="001B1ACC">
        <w:rPr>
          <w:highlight w:val="yellow"/>
        </w:rPr>
        <w:t>,</w:t>
      </w:r>
    </w:p>
    <w:p w14:paraId="0B14C193" w14:textId="77777777" w:rsidR="001B1ACC" w:rsidRPr="001B1ACC" w:rsidRDefault="001B1ACC" w:rsidP="001B1ACC">
      <w:pPr>
        <w:rPr>
          <w:highlight w:val="yellow"/>
        </w:rPr>
      </w:pPr>
      <w:r w:rsidRPr="001B1ACC">
        <w:rPr>
          <w:highlight w:val="yellow"/>
        </w:rPr>
        <w:t xml:space="preserve">  </w:t>
      </w:r>
      <w:proofErr w:type="gramStart"/>
      <w:r w:rsidRPr="001B1ACC">
        <w:rPr>
          <w:highlight w:val="yellow"/>
        </w:rPr>
        <w:t>LEAD(</w:t>
      </w:r>
      <w:proofErr w:type="gramEnd"/>
      <w:r w:rsidRPr="001B1ACC">
        <w:rPr>
          <w:highlight w:val="yellow"/>
        </w:rPr>
        <w:t xml:space="preserve">revenue) OVER (PARTITION BY salesperson ORDER BY month) AS </w:t>
      </w:r>
      <w:proofErr w:type="spellStart"/>
      <w:r w:rsidRPr="001B1ACC">
        <w:rPr>
          <w:highlight w:val="yellow"/>
        </w:rPr>
        <w:t>next_month_revenue</w:t>
      </w:r>
      <w:proofErr w:type="spellEnd"/>
    </w:p>
    <w:p w14:paraId="57943938" w14:textId="7A480FD1" w:rsidR="001B1ACC" w:rsidRDefault="001B1ACC" w:rsidP="001B1ACC">
      <w:r w:rsidRPr="001B1ACC">
        <w:rPr>
          <w:highlight w:val="yellow"/>
        </w:rPr>
        <w:t>FROM Sales</w:t>
      </w:r>
      <w:r w:rsidR="00416819">
        <w:tab/>
      </w:r>
      <w:r w:rsidR="000062B1">
        <w:tab/>
      </w:r>
      <w:r>
        <w:t>;</w:t>
      </w:r>
    </w:p>
    <w:sectPr w:rsidR="001B1A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C2299"/>
    <w:multiLevelType w:val="multilevel"/>
    <w:tmpl w:val="F052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23459"/>
    <w:multiLevelType w:val="multilevel"/>
    <w:tmpl w:val="F53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6416D"/>
    <w:multiLevelType w:val="multilevel"/>
    <w:tmpl w:val="539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F6F99"/>
    <w:multiLevelType w:val="multilevel"/>
    <w:tmpl w:val="16C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771390">
    <w:abstractNumId w:val="8"/>
  </w:num>
  <w:num w:numId="2" w16cid:durableId="512846269">
    <w:abstractNumId w:val="6"/>
  </w:num>
  <w:num w:numId="3" w16cid:durableId="1921937199">
    <w:abstractNumId w:val="5"/>
  </w:num>
  <w:num w:numId="4" w16cid:durableId="450981670">
    <w:abstractNumId w:val="4"/>
  </w:num>
  <w:num w:numId="5" w16cid:durableId="352535831">
    <w:abstractNumId w:val="7"/>
  </w:num>
  <w:num w:numId="6" w16cid:durableId="935596372">
    <w:abstractNumId w:val="3"/>
  </w:num>
  <w:num w:numId="7" w16cid:durableId="738552483">
    <w:abstractNumId w:val="2"/>
  </w:num>
  <w:num w:numId="8" w16cid:durableId="1221017264">
    <w:abstractNumId w:val="1"/>
  </w:num>
  <w:num w:numId="9" w16cid:durableId="1285621929">
    <w:abstractNumId w:val="0"/>
  </w:num>
  <w:num w:numId="10" w16cid:durableId="1704405861">
    <w:abstractNumId w:val="12"/>
  </w:num>
  <w:num w:numId="11" w16cid:durableId="848250093">
    <w:abstractNumId w:val="9"/>
  </w:num>
  <w:num w:numId="12" w16cid:durableId="1854345937">
    <w:abstractNumId w:val="10"/>
  </w:num>
  <w:num w:numId="13" w16cid:durableId="94402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2B1"/>
    <w:rsid w:val="00034616"/>
    <w:rsid w:val="0006063C"/>
    <w:rsid w:val="000B479B"/>
    <w:rsid w:val="00131745"/>
    <w:rsid w:val="0015074B"/>
    <w:rsid w:val="001B1ACC"/>
    <w:rsid w:val="001E5CF6"/>
    <w:rsid w:val="00224089"/>
    <w:rsid w:val="0029639D"/>
    <w:rsid w:val="002D2049"/>
    <w:rsid w:val="00310260"/>
    <w:rsid w:val="00326F90"/>
    <w:rsid w:val="003B530D"/>
    <w:rsid w:val="003B7FEF"/>
    <w:rsid w:val="00416819"/>
    <w:rsid w:val="004E6977"/>
    <w:rsid w:val="006B3A03"/>
    <w:rsid w:val="007B6BF3"/>
    <w:rsid w:val="007C5F5A"/>
    <w:rsid w:val="00922EDC"/>
    <w:rsid w:val="00AA1D8D"/>
    <w:rsid w:val="00B47730"/>
    <w:rsid w:val="00C34294"/>
    <w:rsid w:val="00CB0664"/>
    <w:rsid w:val="00D27096"/>
    <w:rsid w:val="00D669F3"/>
    <w:rsid w:val="00D81E57"/>
    <w:rsid w:val="00E04BBD"/>
    <w:rsid w:val="00E37E51"/>
    <w:rsid w:val="00E8183A"/>
    <w:rsid w:val="00EE15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BD62E"/>
  <w14:defaultImageDpi w14:val="300"/>
  <w15:docId w15:val="{D3E66534-599D-4424-8708-CFA0EC23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27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1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79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01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7751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32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93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8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79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180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921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17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64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0334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8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10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577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9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18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4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452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520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73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11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99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62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24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76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396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74637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01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2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0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0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4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98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20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1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9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6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8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31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057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02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49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1137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78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4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08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93054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40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21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83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222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40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3980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71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22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90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608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54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75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02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8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1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9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0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64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0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3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71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5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85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326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7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1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7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6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7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27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8856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8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09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25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0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14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4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862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55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37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0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33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85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2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1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81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56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265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666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478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62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195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97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959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8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3985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90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6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10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7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8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72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74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5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5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0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23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1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04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51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01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674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830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4602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54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48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87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067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541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064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32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0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904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91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57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4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5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9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73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53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73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61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6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9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eetcode.com/problems/product-sales-analysis-i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employees-earning-more-than-their-manag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9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Anjan Kumar Dey</cp:lastModifiedBy>
  <cp:revision>17</cp:revision>
  <dcterms:created xsi:type="dcterms:W3CDTF">2013-12-23T23:15:00Z</dcterms:created>
  <dcterms:modified xsi:type="dcterms:W3CDTF">2025-06-22T18:57:00Z</dcterms:modified>
  <cp:category/>
</cp:coreProperties>
</file>